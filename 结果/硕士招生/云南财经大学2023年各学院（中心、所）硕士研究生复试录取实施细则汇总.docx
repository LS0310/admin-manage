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云南财经大学2023年各学院（中心、所）硕士研究生复试录取实施细则汇总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序号</w:t>
            </w:r>
          </w:p>
        </w:tc>
        <w:tc>
          <w:tcPr>
            <w:tcW w:type="dxa" w:w="2880"/>
          </w:tcPr>
          <w:p>
            <w:r>
              <w:t>单位</w:t>
            </w:r>
          </w:p>
        </w:tc>
        <w:tc>
          <w:tcPr>
            <w:tcW w:type="dxa" w:w="2880"/>
          </w:tcPr>
          <w:p>
            <w:r>
              <w:t>电话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云南财经大学经济学院2023年硕士研究生复试录取实施细则</w:t>
            </w:r>
          </w:p>
        </w:tc>
        <w:tc>
          <w:tcPr>
            <w:tcW w:type="dxa" w:w="2880"/>
          </w:tcPr>
          <w:p>
            <w:r>
              <w:t>0871-65023288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云南财经大学金融学院2023年硕士研究生复试录取实施细则</w:t>
            </w:r>
          </w:p>
        </w:tc>
        <w:tc>
          <w:tcPr>
            <w:tcW w:type="dxa" w:w="2880"/>
          </w:tcPr>
          <w:p>
            <w:r>
              <w:t>0871-65198327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云南财经大学商学院（学术）2023年硕士研究生复试录取实施细则</w:t>
            </w:r>
          </w:p>
        </w:tc>
        <w:tc>
          <w:tcPr>
            <w:tcW w:type="dxa" w:w="2880"/>
          </w:tcPr>
          <w:p>
            <w:r>
              <w:t>0871-65113042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云南财经大学商学院（MBA）2023年硕士研究生复试录取实施细则</w:t>
            </w:r>
          </w:p>
        </w:tc>
        <w:tc>
          <w:tcPr>
            <w:tcW w:type="dxa" w:w="2880"/>
          </w:tcPr>
          <w:p>
            <w:r>
              <w:t>0871-65114085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云南财经大学会计学院2023年硕士研究生复试录取实施细则</w:t>
            </w:r>
          </w:p>
        </w:tc>
        <w:tc>
          <w:tcPr>
            <w:tcW w:type="dxa" w:w="2880"/>
          </w:tcPr>
          <w:p>
            <w:r>
              <w:t>0871-65192306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云南财经大学旅游文化产业研究院2023年硕士研究生复试录取实施细则</w:t>
            </w:r>
          </w:p>
        </w:tc>
        <w:tc>
          <w:tcPr>
            <w:tcW w:type="dxa" w:w="2880"/>
          </w:tcPr>
          <w:p>
            <w:r>
              <w:t>0871-65029147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云南财经大学信息学院2023年硕士研究生复试录取实施细则</w:t>
            </w:r>
          </w:p>
        </w:tc>
        <w:tc>
          <w:tcPr>
            <w:tcW w:type="dxa" w:w="2880"/>
          </w:tcPr>
          <w:p>
            <w:r>
              <w:t>0871-65876862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云南财经大学统计与数学学院2023年硕士研究生复试录取实施细则</w:t>
            </w:r>
          </w:p>
        </w:tc>
        <w:tc>
          <w:tcPr>
            <w:tcW w:type="dxa" w:w="2880"/>
          </w:tcPr>
          <w:p>
            <w:r>
              <w:t>0871-65113543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云南财经大学物流与管理工程学院2023年硕士研究生复试录取实施细则</w:t>
            </w:r>
          </w:p>
        </w:tc>
        <w:tc>
          <w:tcPr>
            <w:tcW w:type="dxa" w:w="2880"/>
          </w:tcPr>
          <w:p>
            <w:r>
              <w:t>0871-65121863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云南财经大学法政学院2023年硕士研究生复试录取实施细则</w:t>
            </w:r>
          </w:p>
        </w:tc>
        <w:tc>
          <w:tcPr>
            <w:tcW w:type="dxa" w:w="2880"/>
          </w:tcPr>
          <w:p>
            <w:r>
              <w:t>0871-65195276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云南财经大学传媒与设计艺术学院2023年硕士研究生复试录取实施细则</w:t>
            </w:r>
          </w:p>
        </w:tc>
        <w:tc>
          <w:tcPr>
            <w:tcW w:type="dxa" w:w="2880"/>
          </w:tcPr>
          <w:p>
            <w:r>
              <w:t>0871-68616160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云南财经大学财政与公共管理学院2023年硕士研究生复试录取实施细则</w:t>
            </w:r>
          </w:p>
        </w:tc>
        <w:tc>
          <w:tcPr>
            <w:tcW w:type="dxa" w:w="2880"/>
          </w:tcPr>
          <w:p>
            <w:r>
              <w:t>0871-65176509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云南财经大学财政与公共管理学院（专硕）2023年硕士研究生复试录取实施细则</w:t>
            </w:r>
          </w:p>
        </w:tc>
        <w:tc>
          <w:tcPr>
            <w:tcW w:type="dxa" w:w="2880"/>
          </w:tcPr>
          <w:p>
            <w:r>
              <w:t>0871-65135302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云南财经大学国际工商学院2023年硕士研究生复试录取实施细则</w:t>
            </w:r>
          </w:p>
        </w:tc>
        <w:tc>
          <w:tcPr>
            <w:tcW w:type="dxa" w:w="2880"/>
          </w:tcPr>
          <w:p>
            <w:r>
              <w:t>0871-65181860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云南财经大学马克思主义学院2023年硕士研究生复试录取实施细则</w:t>
            </w:r>
          </w:p>
        </w:tc>
        <w:tc>
          <w:tcPr>
            <w:tcW w:type="dxa" w:w="2880"/>
          </w:tcPr>
          <w:p>
            <w:r>
              <w:t>0871-65113161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云南财经大学国土资源与持续发展研究所2023年硕士研究生复试录取实施细则</w:t>
            </w:r>
          </w:p>
        </w:tc>
        <w:tc>
          <w:tcPr>
            <w:tcW w:type="dxa" w:w="2880"/>
          </w:tcPr>
          <w:p>
            <w:r>
              <w:t>0871-65023615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云南财经大学印度洋地区研究中心2023年硕士研究生复试录取实施细则</w:t>
            </w:r>
          </w:p>
        </w:tc>
        <w:tc>
          <w:tcPr>
            <w:tcW w:type="dxa" w:w="2880"/>
          </w:tcPr>
          <w:p>
            <w:r>
              <w:t>0871-65149631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云南财经大学经济研究院2023年硕士研究生复试录取实施细则</w:t>
            </w:r>
          </w:p>
        </w:tc>
        <w:tc>
          <w:tcPr>
            <w:tcW w:type="dxa" w:w="2880"/>
          </w:tcPr>
          <w:p>
            <w:r>
              <w:t>0871-65125553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云南财经大学国际语言文化学院2023年硕士研究生复试录取实施细则</w:t>
            </w:r>
          </w:p>
        </w:tc>
        <w:tc>
          <w:tcPr>
            <w:tcW w:type="dxa" w:w="2880"/>
          </w:tcPr>
          <w:p>
            <w:r>
              <w:t>0871-65023188</w:t>
            </w:r>
          </w:p>
        </w:tc>
      </w:tr>
    </w:tbl>
    <w:p/>
    <w:p/>
    <w:p/>
    <w:p>
      <w:r>
        <w:t>1</w:t>
      </w:r>
    </w:p>
    <w:p>
      <w:r>
        <w:t>云南财经大学经济学院2023年硕士研究生复试录取实施细则</w:t>
      </w:r>
    </w:p>
    <w:p>
      <w:r>
        <w:t>0871-65023288</w:t>
      </w:r>
    </w:p>
    <w:p>
      <w:r>
        <w:t>2</w:t>
      </w:r>
    </w:p>
    <w:p>
      <w:r>
        <w:t>云南财经大学金融学院2023年硕士研究生复试录取实施细则</w:t>
      </w:r>
    </w:p>
    <w:p>
      <w:r>
        <w:t>0871-65198327</w:t>
      </w:r>
    </w:p>
    <w:p>
      <w:r>
        <w:t>3</w:t>
      </w:r>
    </w:p>
    <w:p>
      <w:r>
        <w:t>云南财经大学商学院（学术）2023年硕士研究生复试录取实施细则</w:t>
      </w:r>
    </w:p>
    <w:p>
      <w:r>
        <w:t>0871-65113042</w:t>
      </w:r>
    </w:p>
    <w:p>
      <w:r>
        <w:t>4</w:t>
      </w:r>
    </w:p>
    <w:p>
      <w:r>
        <w:t>云南财经大学商学院（MBA）2023年硕士研究生复试录取实施细则</w:t>
      </w:r>
    </w:p>
    <w:p>
      <w:r>
        <w:t>0871-65114085</w:t>
      </w:r>
    </w:p>
    <w:p>
      <w:r>
        <w:t>5</w:t>
      </w:r>
    </w:p>
    <w:p>
      <w:r>
        <w:t>云南财经大学会计学院2023年硕士研究生复试录取实施细则</w:t>
      </w:r>
    </w:p>
    <w:p>
      <w:r>
        <w:t>0871-65192306</w:t>
      </w:r>
    </w:p>
    <w:p>
      <w:r>
        <w:t>6</w:t>
      </w:r>
    </w:p>
    <w:p>
      <w:r>
        <w:t>云南财经大学旅游文化产业研究院2023年硕士研究生复试录取实施细则</w:t>
      </w:r>
    </w:p>
    <w:p>
      <w:r>
        <w:t>0871-65029147</w:t>
      </w:r>
    </w:p>
    <w:p>
      <w:r>
        <w:t>7</w:t>
      </w:r>
    </w:p>
    <w:p>
      <w:r>
        <w:t>云南财经大学信息学院2023年硕士研究生复试录取实施细则</w:t>
      </w:r>
    </w:p>
    <w:p>
      <w:r>
        <w:t>0871-65876862</w:t>
      </w:r>
    </w:p>
    <w:p>
      <w:r>
        <w:t>8</w:t>
      </w:r>
    </w:p>
    <w:p>
      <w:r>
        <w:t>云南财经大学统计与数学学院2023年硕士研究生复试录取实施细则</w:t>
      </w:r>
    </w:p>
    <w:p>
      <w:r>
        <w:t>0871-65113543</w:t>
      </w:r>
    </w:p>
    <w:p>
      <w:r>
        <w:t>9</w:t>
      </w:r>
    </w:p>
    <w:p>
      <w:r>
        <w:t>云南财经大学物流与管理工程学院2023年硕士研究生复试录取实施细则</w:t>
      </w:r>
    </w:p>
    <w:p>
      <w:r>
        <w:t>0871-65121863</w:t>
      </w:r>
    </w:p>
    <w:p>
      <w:r>
        <w:t>10</w:t>
      </w:r>
    </w:p>
    <w:p>
      <w:r>
        <w:t>云南财经大学法政学院2023年硕士研究生复试录取实施细则</w:t>
      </w:r>
    </w:p>
    <w:p>
      <w:r>
        <w:t>0871-65195276</w:t>
      </w:r>
    </w:p>
    <w:p>
      <w:r>
        <w:t>11</w:t>
      </w:r>
    </w:p>
    <w:p>
      <w:r>
        <w:t>云南财经大学传媒与设计艺术学院2023年硕士研究生复试录取实施细则</w:t>
      </w:r>
    </w:p>
    <w:p>
      <w:r>
        <w:t>0871-68616160</w:t>
      </w:r>
    </w:p>
    <w:p>
      <w:r>
        <w:t>12</w:t>
      </w:r>
    </w:p>
    <w:p>
      <w:r>
        <w:t>云南财经大学财政与公共管理学院2023年硕士研究生复试录取实施细则</w:t>
      </w:r>
    </w:p>
    <w:p>
      <w:r>
        <w:t>0871-65176509</w:t>
      </w:r>
    </w:p>
    <w:p>
      <w:r>
        <w:t>13</w:t>
      </w:r>
    </w:p>
    <w:p>
      <w:r>
        <w:t>云南财经大学财政与公共管理学院（专硕）2023年硕士研究生复试录取实施细则</w:t>
      </w:r>
    </w:p>
    <w:p>
      <w:r>
        <w:t>0871-65135302</w:t>
      </w:r>
    </w:p>
    <w:p>
      <w:r>
        <w:t>14</w:t>
      </w:r>
    </w:p>
    <w:p>
      <w:r>
        <w:t>云南财经大学国际工商学院2023年硕士研究生复试录取实施细则</w:t>
      </w:r>
    </w:p>
    <w:p>
      <w:r>
        <w:t>0871-65181860</w:t>
      </w:r>
    </w:p>
    <w:p>
      <w:r>
        <w:t>15</w:t>
      </w:r>
    </w:p>
    <w:p>
      <w:r>
        <w:t>云南财经大学马克思主义学院2023年硕士研究生复试录取实施细则</w:t>
      </w:r>
    </w:p>
    <w:p>
      <w:r>
        <w:t>0871-65113161</w:t>
      </w:r>
    </w:p>
    <w:p>
      <w:r>
        <w:t>16</w:t>
      </w:r>
    </w:p>
    <w:p>
      <w:r>
        <w:t>云南财经大学国土资源与持续发展研究所2023年硕士研究生复试录取实施细则</w:t>
      </w:r>
    </w:p>
    <w:p>
      <w:r>
        <w:t>0871-65023615</w:t>
      </w:r>
    </w:p>
    <w:p>
      <w:r>
        <w:t>17</w:t>
      </w:r>
    </w:p>
    <w:p>
      <w:r>
        <w:t>云南财经大学印度洋地区研究中心2023年硕士研究生复试录取实施细则</w:t>
      </w:r>
    </w:p>
    <w:p>
      <w:r>
        <w:t>0871-65149631</w:t>
      </w:r>
    </w:p>
    <w:p>
      <w:r>
        <w:t>18</w:t>
      </w:r>
    </w:p>
    <w:p>
      <w:r>
        <w:t>云南财经大学经济研究院2023年硕士研究生复试录取实施细则</w:t>
      </w:r>
    </w:p>
    <w:p>
      <w:r>
        <w:t>0871-65125553</w:t>
      </w:r>
    </w:p>
    <w:p>
      <w:r>
        <w:t>19</w:t>
      </w:r>
    </w:p>
    <w:p>
      <w:r>
        <w:t>云南财经大学国际语言文化学院2023年硕士研究生复试录取实施细则</w:t>
      </w:r>
    </w:p>
    <w:p>
      <w:r>
        <w:t>0871-65023188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