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云南财经大学2023年各学院（中心、所）硕士研究生招生考试调剂考生复试名单汇总（持续更新）</w:t>
      </w:r>
    </w:p>
    <w:tbl>
      <w:tblPr>
        <w:tblW w:type="auto" w:w="0"/>
        <w:tblLook w:firstColumn="1" w:firstRow="1" w:lastColumn="0" w:lastRow="0" w:noHBand="0" w:noVBand="1" w:val="04A0"/>
      </w:tblPr>
      <w:tblGrid>
        <w:gridCol w:w="4320"/>
        <w:gridCol w:w="4320"/>
      </w:tblGrid>
      <w:tr>
        <w:tc>
          <w:tcPr>
            <w:tcW w:type="dxa" w:w="4320"/>
          </w:tcPr>
          <w:p>
            <w:r>
              <w:t>序号</w:t>
            </w:r>
          </w:p>
        </w:tc>
        <w:tc>
          <w:tcPr>
            <w:tcW w:type="dxa" w:w="4320"/>
          </w:tcPr>
          <w:p>
            <w:r>
              <w:t>招生单位</w:t>
            </w:r>
          </w:p>
        </w:tc>
      </w:tr>
      <w:tr>
        <w:tc>
          <w:tcPr>
            <w:tcW w:type="dxa" w:w="4320"/>
          </w:tcPr>
          <w:p>
            <w:r>
              <w:t>1</w:t>
            </w:r>
          </w:p>
        </w:tc>
        <w:tc>
          <w:tcPr>
            <w:tcW w:type="dxa" w:w="4320"/>
          </w:tcPr>
          <w:p>
            <w:r>
              <w:t>2023年云南财经大学金融学院硕士研究生招生考试调剂考生复试名单</w:t>
            </w:r>
          </w:p>
        </w:tc>
      </w:tr>
      <w:tr>
        <w:tc>
          <w:tcPr>
            <w:tcW w:type="dxa" w:w="4320"/>
          </w:tcPr>
          <w:p>
            <w:r>
              <w:t>2</w:t>
            </w:r>
          </w:p>
        </w:tc>
        <w:tc>
          <w:tcPr>
            <w:tcW w:type="dxa" w:w="4320"/>
          </w:tcPr>
          <w:p>
            <w:r>
              <w:t>2023年云南财经大学商学院（学术）硕士研究生招生考试调剂考生复试名单</w:t>
            </w:r>
          </w:p>
        </w:tc>
      </w:tr>
      <w:tr>
        <w:tc>
          <w:tcPr>
            <w:tcW w:type="dxa" w:w="4320"/>
          </w:tcPr>
          <w:p>
            <w:r>
              <w:t>3</w:t>
            </w:r>
          </w:p>
        </w:tc>
        <w:tc>
          <w:tcPr>
            <w:tcW w:type="dxa" w:w="4320"/>
          </w:tcPr>
          <w:p>
            <w:r>
              <w:t>2023年云南财经大学商学院（专硕）硕士研究生招生考试调剂考生复试名单</w:t>
            </w:r>
          </w:p>
        </w:tc>
      </w:tr>
      <w:tr>
        <w:tc>
          <w:tcPr>
            <w:tcW w:type="dxa" w:w="4320"/>
          </w:tcPr>
          <w:p>
            <w:r>
              <w:t>4</w:t>
            </w:r>
          </w:p>
        </w:tc>
        <w:tc>
          <w:tcPr>
            <w:tcW w:type="dxa" w:w="4320"/>
          </w:tcPr>
          <w:p>
            <w:r>
              <w:t>2023年云南财经大学会计学院硕士研究生招生考试调剂考生复试名单</w:t>
            </w:r>
          </w:p>
        </w:tc>
      </w:tr>
      <w:tr>
        <w:tc>
          <w:tcPr>
            <w:tcW w:type="dxa" w:w="4320"/>
          </w:tcPr>
          <w:p>
            <w:r>
              <w:t>5</w:t>
            </w:r>
          </w:p>
        </w:tc>
        <w:tc>
          <w:tcPr>
            <w:tcW w:type="dxa" w:w="4320"/>
          </w:tcPr>
          <w:p>
            <w:r>
              <w:t>2023年云南财经大学信息学院硕士研究生招生考试调剂考生复试名单</w:t>
            </w:r>
          </w:p>
        </w:tc>
      </w:tr>
      <w:tr>
        <w:tc>
          <w:tcPr>
            <w:tcW w:type="dxa" w:w="4320"/>
          </w:tcPr>
          <w:p>
            <w:r>
              <w:t>6</w:t>
            </w:r>
          </w:p>
        </w:tc>
        <w:tc>
          <w:tcPr>
            <w:tcW w:type="dxa" w:w="4320"/>
          </w:tcPr>
          <w:p>
            <w:r>
              <w:t>2023年云南财经大学统计与数学学院硕士研究生招生考试调剂考生复试名单</w:t>
            </w:r>
          </w:p>
        </w:tc>
      </w:tr>
      <w:tr>
        <w:tc>
          <w:tcPr>
            <w:tcW w:type="dxa" w:w="4320"/>
          </w:tcPr>
          <w:p>
            <w:r>
              <w:t>7</w:t>
            </w:r>
          </w:p>
        </w:tc>
        <w:tc>
          <w:tcPr>
            <w:tcW w:type="dxa" w:w="4320"/>
          </w:tcPr>
          <w:p>
            <w:r>
              <w:t>2023年云南财经大学国际语言文化学院硕士研究生招生考试调剂考生复试名单</w:t>
            </w:r>
          </w:p>
        </w:tc>
      </w:tr>
      <w:tr>
        <w:tc>
          <w:tcPr>
            <w:tcW w:type="dxa" w:w="4320"/>
          </w:tcPr>
          <w:p>
            <w:r>
              <w:t>8</w:t>
            </w:r>
          </w:p>
        </w:tc>
        <w:tc>
          <w:tcPr>
            <w:tcW w:type="dxa" w:w="4320"/>
          </w:tcPr>
          <w:p>
            <w:r>
              <w:t>2023年云南财经大学国际工商学院硕士研究生招生考试调剂考生复试名单</w:t>
            </w:r>
          </w:p>
        </w:tc>
      </w:tr>
      <w:tr>
        <w:tc>
          <w:tcPr>
            <w:tcW w:type="dxa" w:w="4320"/>
          </w:tcPr>
          <w:p>
            <w:r>
              <w:t>9</w:t>
            </w:r>
          </w:p>
        </w:tc>
        <w:tc>
          <w:tcPr>
            <w:tcW w:type="dxa" w:w="4320"/>
          </w:tcPr>
          <w:p>
            <w:r>
              <w:t>2023年云南财经大学马克思主义学院硕士研究生招生考试调剂考生复试名单</w:t>
            </w:r>
          </w:p>
        </w:tc>
      </w:tr>
      <w:tr>
        <w:tc>
          <w:tcPr>
            <w:tcW w:type="dxa" w:w="4320"/>
          </w:tcPr>
          <w:p>
            <w:r>
              <w:t>10</w:t>
            </w:r>
          </w:p>
        </w:tc>
        <w:tc>
          <w:tcPr>
            <w:tcW w:type="dxa" w:w="4320"/>
          </w:tcPr>
          <w:p>
            <w:r>
              <w:t>2023年云南财经大学传媒与设计艺术学院硕士研究生招生考试调剂考生复试名单</w:t>
            </w:r>
          </w:p>
        </w:tc>
      </w:tr>
      <w:tr>
        <w:tc>
          <w:tcPr>
            <w:tcW w:type="dxa" w:w="4320"/>
          </w:tcPr>
          <w:p>
            <w:r>
              <w:t>11</w:t>
            </w:r>
          </w:p>
        </w:tc>
        <w:tc>
          <w:tcPr>
            <w:tcW w:type="dxa" w:w="4320"/>
          </w:tcPr>
          <w:p>
            <w:r>
              <w:t>2023年云南财经大学财政与公共管理学院（学术）硕士研究生招生考试调剂考生复试名单</w:t>
            </w:r>
          </w:p>
        </w:tc>
      </w:tr>
      <w:tr>
        <w:tc>
          <w:tcPr>
            <w:tcW w:type="dxa" w:w="4320"/>
          </w:tcPr>
          <w:p>
            <w:r>
              <w:t>12</w:t>
            </w:r>
          </w:p>
        </w:tc>
        <w:tc>
          <w:tcPr>
            <w:tcW w:type="dxa" w:w="4320"/>
          </w:tcPr>
          <w:p>
            <w:r>
              <w:t>2023年云南财经大学财政与公共管理学院（专硕）硕士研究生招生考试调剂考生复试名单</w:t>
            </w:r>
          </w:p>
        </w:tc>
      </w:tr>
      <w:tr>
        <w:tc>
          <w:tcPr>
            <w:tcW w:type="dxa" w:w="4320"/>
          </w:tcPr>
          <w:p>
            <w:r>
              <w:t>13</w:t>
            </w:r>
          </w:p>
        </w:tc>
        <w:tc>
          <w:tcPr>
            <w:tcW w:type="dxa" w:w="4320"/>
          </w:tcPr>
          <w:p>
            <w:r>
              <w:t>2023年云南财经大学经济学院硕士研究生招生考试调剂考生复试名单</w:t>
            </w:r>
          </w:p>
        </w:tc>
      </w:tr>
      <w:tr>
        <w:tc>
          <w:tcPr>
            <w:tcW w:type="dxa" w:w="4320"/>
          </w:tcPr>
          <w:p>
            <w:r>
              <w:t>14</w:t>
            </w:r>
          </w:p>
        </w:tc>
        <w:tc>
          <w:tcPr>
            <w:tcW w:type="dxa" w:w="4320"/>
          </w:tcPr>
          <w:p>
            <w:r>
              <w:t>2023年云南财经大学法政学院硕士研究生招生考试调剂考生复试名单</w:t>
            </w:r>
          </w:p>
        </w:tc>
      </w:tr>
      <w:tr>
        <w:tc>
          <w:tcPr>
            <w:tcW w:type="dxa" w:w="4320"/>
          </w:tcPr>
          <w:p>
            <w:r>
              <w:t>15</w:t>
            </w:r>
          </w:p>
        </w:tc>
        <w:tc>
          <w:tcPr>
            <w:tcW w:type="dxa" w:w="4320"/>
          </w:tcPr>
          <w:p>
            <w:r>
              <w:t>2023年云南财经大学物流与管理工程学院硕士研究生招生考试调剂考生复试名单</w:t>
            </w:r>
          </w:p>
        </w:tc>
      </w:tr>
      <w:tr>
        <w:tc>
          <w:tcPr>
            <w:tcW w:type="dxa" w:w="4320"/>
          </w:tcPr>
          <w:p>
            <w:r>
              <w:t>16</w:t>
            </w:r>
          </w:p>
        </w:tc>
        <w:tc>
          <w:tcPr>
            <w:tcW w:type="dxa" w:w="4320"/>
          </w:tcPr>
          <w:p>
            <w:r>
              <w:t>2023年云南财经大学经济研究院硕士研究生招生考试调剂考生复试名单</w:t>
            </w:r>
          </w:p>
        </w:tc>
      </w:tr>
      <w:tr>
        <w:tc>
          <w:tcPr>
            <w:tcW w:type="dxa" w:w="4320"/>
          </w:tcPr>
          <w:p>
            <w:r>
              <w:t>17</w:t>
            </w:r>
          </w:p>
        </w:tc>
        <w:tc>
          <w:tcPr>
            <w:tcW w:type="dxa" w:w="4320"/>
          </w:tcPr>
          <w:p>
            <w:r>
              <w:t>2023年云南财经大学国土资源与持续发展研究所硕士研究生招生考试调剂考生复试名单</w:t>
            </w:r>
          </w:p>
        </w:tc>
      </w:tr>
      <w:tr>
        <w:tc>
          <w:tcPr>
            <w:tcW w:type="dxa" w:w="4320"/>
          </w:tcPr>
          <w:p>
            <w:r>
              <w:t>18</w:t>
            </w:r>
          </w:p>
        </w:tc>
        <w:tc>
          <w:tcPr>
            <w:tcW w:type="dxa" w:w="4320"/>
          </w:tcPr>
          <w:p>
            <w:r>
              <w:t>2023年云南财经大学印度洋地区研究中心硕士研究生招生考试调剂考生复试名单</w:t>
            </w:r>
          </w:p>
        </w:tc>
      </w:tr>
      <w:tr>
        <w:tc>
          <w:tcPr>
            <w:tcW w:type="dxa" w:w="4320"/>
          </w:tcPr>
          <w:p>
            <w:r>
              <w:t>19</w:t>
            </w:r>
          </w:p>
        </w:tc>
        <w:tc>
          <w:tcPr>
            <w:tcW w:type="dxa" w:w="4320"/>
          </w:tcPr>
          <w:p>
            <w:r>
              <w:t>2023年云南财经大学旅游文化产业研究院硕士研究生招生考试调剂考生复试名单</w:t>
            </w:r>
          </w:p>
        </w:tc>
      </w:tr>
    </w:tbl>
    <w:p/>
    <w:p/>
    <w:p>
      <w:r>
        <w:t>1</w:t>
      </w:r>
    </w:p>
    <w:p>
      <w:r>
        <w:t>2023年云南财经大学金融学院硕士研究生招生考试调剂考生复试名单</w:t>
      </w:r>
    </w:p>
    <w:p>
      <w:r>
        <w:t>2</w:t>
      </w:r>
    </w:p>
    <w:p>
      <w:r>
        <w:t>2023年云南财经大学商学院（学术）硕士研究生招生考试调剂考生复试名单</w:t>
      </w:r>
    </w:p>
    <w:p>
      <w:r>
        <w:t>3</w:t>
      </w:r>
    </w:p>
    <w:p>
      <w:r>
        <w:t>2023年云南财经大学商学院（专硕）硕士研究生招生考试调剂考生复试名单</w:t>
      </w:r>
    </w:p>
    <w:p>
      <w:r>
        <w:t>4</w:t>
      </w:r>
    </w:p>
    <w:p>
      <w:r>
        <w:t>2023年云南财经大学会计学院硕士研究生招生考试调剂考生复试名单</w:t>
      </w:r>
    </w:p>
    <w:p>
      <w:r>
        <w:t>5</w:t>
      </w:r>
    </w:p>
    <w:p>
      <w:r>
        <w:t>2023年云南财经大学信息学院硕士研究生招生考试调剂考生复试名单</w:t>
      </w:r>
    </w:p>
    <w:p>
      <w:r>
        <w:t>6</w:t>
      </w:r>
    </w:p>
    <w:p>
      <w:r>
        <w:t>2023年云南财经大学统计与数学学院硕士研究生招生考试调剂考生复试名单</w:t>
      </w:r>
    </w:p>
    <w:p>
      <w:r>
        <w:t>7</w:t>
      </w:r>
    </w:p>
    <w:p>
      <w:r>
        <w:t>2023年云南财经大学国际语言文化学院硕士研究生招生考试调剂考生复试名单</w:t>
      </w:r>
    </w:p>
    <w:p>
      <w:r>
        <w:t>8</w:t>
      </w:r>
    </w:p>
    <w:p>
      <w:r>
        <w:t>2023年云南财经大学国际工商学院硕士研究生招生考试调剂考生复试名单</w:t>
      </w:r>
    </w:p>
    <w:p>
      <w:r>
        <w:t>9</w:t>
      </w:r>
    </w:p>
    <w:p>
      <w:r>
        <w:t>2023年云南财经大学马克思主义学院硕士研究生招生考试调剂考生复试名单</w:t>
      </w:r>
    </w:p>
    <w:p>
      <w:r>
        <w:t>10</w:t>
      </w:r>
    </w:p>
    <w:p>
      <w:r>
        <w:t>2023年云南财经大学传媒与设计艺术学院硕士研究生招生考试调剂考生复试名单</w:t>
      </w:r>
    </w:p>
    <w:p>
      <w:r>
        <w:t>11</w:t>
      </w:r>
    </w:p>
    <w:p>
      <w:r>
        <w:t>2023年云南财经大学财政与公共管理学院（学术）硕士研究生招生考试调剂考生复试名单</w:t>
      </w:r>
    </w:p>
    <w:p>
      <w:r>
        <w:t>12</w:t>
      </w:r>
    </w:p>
    <w:p>
      <w:r>
        <w:t>2023年云南财经大学财政与公共管理学院（专硕）硕士研究生招生考试调剂考生复试名单</w:t>
      </w:r>
    </w:p>
    <w:p>
      <w:r>
        <w:t>13</w:t>
      </w:r>
    </w:p>
    <w:p>
      <w:r>
        <w:t>2023年云南财经大学经济学院硕士研究生招生考试调剂考生复试名单</w:t>
      </w:r>
    </w:p>
    <w:p>
      <w:r>
        <w:t>14</w:t>
      </w:r>
    </w:p>
    <w:p>
      <w:r>
        <w:t>2023年云南财经大学法政学院硕士研究生招生考试调剂考生复试名单</w:t>
      </w:r>
    </w:p>
    <w:p>
      <w:r>
        <w:t>15</w:t>
      </w:r>
    </w:p>
    <w:p>
      <w:r>
        <w:t>2023年云南财经大学物流与管理工程学院硕士研究生招生考试调剂考生复试名单</w:t>
      </w:r>
    </w:p>
    <w:p>
      <w:r>
        <w:t>16</w:t>
      </w:r>
    </w:p>
    <w:p>
      <w:r>
        <w:t>2023年云南财经大学经济研究院硕士研究生招生考试调剂考生复试名单</w:t>
      </w:r>
    </w:p>
    <w:p>
      <w:r>
        <w:t>17</w:t>
      </w:r>
    </w:p>
    <w:p>
      <w:r>
        <w:t>2023年云南财经大学国土资源与持续发展研究所硕士研究生招生考试调剂考生复试名单</w:t>
      </w:r>
    </w:p>
    <w:p>
      <w:r>
        <w:t>18</w:t>
      </w:r>
    </w:p>
    <w:p>
      <w:r>
        <w:t>2023年云南财经大学印度洋地区研究中心硕士研究生招生考试调剂考生复试名单</w:t>
      </w:r>
    </w:p>
    <w:p>
      <w:r>
        <w:t>19</w:t>
      </w:r>
    </w:p>
    <w:p>
      <w:r>
        <w:t>2023年云南财经大学旅游文化产业研究院硕士研究生招生考试调剂考生复试名单</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