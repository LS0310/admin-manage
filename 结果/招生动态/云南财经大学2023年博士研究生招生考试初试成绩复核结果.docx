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云南财经大学2023年博士研究生招生考试初试成绩复核结果</w:t>
      </w:r>
    </w:p>
    <w:p>
      <w:r>
        <w:t>云南财经大学2023年博士研究生招生考试初试成绩复核结果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