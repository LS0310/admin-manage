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关于公布2023年博士研究生招生考试考生进入复试的初试成绩基本要求的通知</w:t>
      </w:r>
    </w:p>
    <w:p>
      <w:r>
        <w:t>关于公布2023年博士研究生招生考试考生进入复试的初试成绩基本要求的通知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