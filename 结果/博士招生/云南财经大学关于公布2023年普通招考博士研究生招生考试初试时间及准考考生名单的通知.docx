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云南财经大学关于公布2023年普通招考博士研究生招生考试初试时间及准考考生名单的通知</w:t>
      </w:r>
    </w:p>
    <w:p>
      <w:r>
        <w:t>各位考生：</w:t>
      </w:r>
    </w:p>
    <w:p>
      <w:r>
        <w:t>为做好我校2023年普通招考博士研究生招生考试工作，现将考试有关事项通知如下：</w:t>
      </w:r>
    </w:p>
    <w:p>
      <w:r>
        <w:t>一、普通招考博士研究生招生考试初试时间</w:t>
      </w:r>
    </w:p>
    <w:p>
      <w:r>
        <w:t>云南财经大学2023年普通招考博士研究生考生须参加初试。2023年4月17日起，初试准考考生自行到报考网站下载并打印准考证，学校不再另行通知。考试科目安排如下：</w:t>
      </w:r>
    </w:p>
    <w:p>
      <w:r>
        <w:t>1.考试时间：，具体考试时间安排详见准考证。</w:t>
      </w:r>
    </w:p>
    <w:p>
      <w:r>
        <w:t>2.考试方式：笔试。每门科目考试时间为3小时，满分为100分。</w:t>
      </w:r>
    </w:p>
    <w:p>
      <w:r>
        <w:t>3.考试科目：英语和两门专业课，具体见招生专业目录。</w:t>
      </w:r>
    </w:p>
    <w:p>
      <w:r>
        <w:t xml:space="preserve">4.考试地点：，具体考试地点安排详见准考证。 </w:t>
      </w:r>
    </w:p>
    <w:p>
      <w:r>
        <w:t>二、公布2023年普通招考博士研究生考生准考名单</w:t>
      </w:r>
    </w:p>
    <w:p>
      <w:r>
        <w:t>根据《云南财经大学2023年博士研究生招生章程》，我校对有效报名的考生开展了资格审查工作。经初次基本资格审查，146名考生获得初试准考资格，现将初试准考考生名单进行公布（详见附件一），若对初试准考考生名单有异议者，请于4月19日前联系云南财经大学研究生招生办公室，逾期不再受理。电话：0871-65128174，邮箱：yzb@ynufe.edu.cn。</w:t>
      </w:r>
    </w:p>
    <w:p>
      <w:r>
        <w:t>近期各学院将对初试准考考生的报考资格及报考材料进行复审，对于需要重新补交或更新报考材料的考生须在各学院规定的时间内补交或更新材料，对于复审资格不通过或未在规定时间内补全规定报考材料或报考材料不符合报考要求等的考生不得进入下一阶段的复试、录取等环节。</w:t>
      </w:r>
    </w:p>
    <w:p/>
    <w:p>
      <w:r>
        <w:t xml:space="preserve">                 云南财经大学研究生招生办公室</w:t>
      </w:r>
    </w:p>
    <w:p>
      <w:r>
        <w:t xml:space="preserve">                        2023年4月13日</w:t>
      </w:r>
    </w:p>
    <w:p/>
    <w:p/>
    <w:p>
      <w:r>
        <w:t>2023年普通招考博士研究生招生考试准考考生名单</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序号</w:t>
            </w:r>
          </w:p>
        </w:tc>
        <w:tc>
          <w:tcPr>
            <w:tcW w:type="dxa" w:w="1234"/>
          </w:tcPr>
          <w:p>
            <w:r>
              <w:t>报名号</w:t>
            </w:r>
          </w:p>
        </w:tc>
        <w:tc>
          <w:tcPr>
            <w:tcW w:type="dxa" w:w="1234"/>
          </w:tcPr>
          <w:p>
            <w:r>
              <w:t>姓名</w:t>
            </w:r>
          </w:p>
        </w:tc>
        <w:tc>
          <w:tcPr>
            <w:tcW w:type="dxa" w:w="1234"/>
          </w:tcPr>
          <w:p>
            <w:r>
              <w:t>报考学院</w:t>
            </w:r>
          </w:p>
        </w:tc>
        <w:tc>
          <w:tcPr>
            <w:tcW w:type="dxa" w:w="1234"/>
          </w:tcPr>
          <w:p>
            <w:r>
              <w:t>报考**码及名称</w:t>
            </w:r>
          </w:p>
        </w:tc>
        <w:tc>
          <w:tcPr>
            <w:tcW w:type="dxa" w:w="1234"/>
          </w:tcPr>
          <w:p>
            <w:r>
              <w:t>报考博导</w:t>
            </w:r>
          </w:p>
        </w:tc>
        <w:tc>
          <w:tcPr>
            <w:tcW w:type="dxa" w:w="1234"/>
          </w:tcPr>
          <w:p/>
        </w:tc>
      </w:tr>
      <w:tr>
        <w:tc>
          <w:tcPr>
            <w:tcW w:type="dxa" w:w="1234"/>
          </w:tcPr>
          <w:p>
            <w:r>
              <w:t>1</w:t>
            </w:r>
          </w:p>
        </w:tc>
        <w:tc>
          <w:tcPr>
            <w:tcW w:type="dxa" w:w="1234"/>
          </w:tcPr>
          <w:p>
            <w:r>
              <w:t>1068999869</w:t>
            </w:r>
          </w:p>
        </w:tc>
        <w:tc>
          <w:tcPr>
            <w:tcW w:type="dxa" w:w="1234"/>
          </w:tcPr>
          <w:p>
            <w:r>
              <w:t>潘薪辰</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2</w:t>
            </w:r>
          </w:p>
        </w:tc>
        <w:tc>
          <w:tcPr>
            <w:tcW w:type="dxa" w:w="1234"/>
          </w:tcPr>
          <w:p>
            <w:r>
              <w:t>1068999841</w:t>
            </w:r>
          </w:p>
        </w:tc>
        <w:tc>
          <w:tcPr>
            <w:tcW w:type="dxa" w:w="1234"/>
          </w:tcPr>
          <w:p>
            <w:r>
              <w:t>李雅婷</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3</w:t>
            </w:r>
          </w:p>
        </w:tc>
        <w:tc>
          <w:tcPr>
            <w:tcW w:type="dxa" w:w="1234"/>
          </w:tcPr>
          <w:p>
            <w:r>
              <w:t>1068999804</w:t>
            </w:r>
          </w:p>
        </w:tc>
        <w:tc>
          <w:tcPr>
            <w:tcW w:type="dxa" w:w="1234"/>
          </w:tcPr>
          <w:p>
            <w:r>
              <w:t>阮怡颖</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4</w:t>
            </w:r>
          </w:p>
        </w:tc>
        <w:tc>
          <w:tcPr>
            <w:tcW w:type="dxa" w:w="1234"/>
          </w:tcPr>
          <w:p>
            <w:r>
              <w:t>1068999885</w:t>
            </w:r>
          </w:p>
        </w:tc>
        <w:tc>
          <w:tcPr>
            <w:tcW w:type="dxa" w:w="1234"/>
          </w:tcPr>
          <w:p>
            <w:r>
              <w:t>卢杨琨</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5</w:t>
            </w:r>
          </w:p>
        </w:tc>
        <w:tc>
          <w:tcPr>
            <w:tcW w:type="dxa" w:w="1234"/>
          </w:tcPr>
          <w:p>
            <w:r>
              <w:t>1068999815</w:t>
            </w:r>
          </w:p>
        </w:tc>
        <w:tc>
          <w:tcPr>
            <w:tcW w:type="dxa" w:w="1234"/>
          </w:tcPr>
          <w:p>
            <w:r>
              <w:t>袁泉</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6</w:t>
            </w:r>
          </w:p>
        </w:tc>
        <w:tc>
          <w:tcPr>
            <w:tcW w:type="dxa" w:w="1234"/>
          </w:tcPr>
          <w:p>
            <w:r>
              <w:t>1068999734</w:t>
            </w:r>
          </w:p>
        </w:tc>
        <w:tc>
          <w:tcPr>
            <w:tcW w:type="dxa" w:w="1234"/>
          </w:tcPr>
          <w:p>
            <w:r>
              <w:t>宁静</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7</w:t>
            </w:r>
          </w:p>
        </w:tc>
        <w:tc>
          <w:tcPr>
            <w:tcW w:type="dxa" w:w="1234"/>
          </w:tcPr>
          <w:p>
            <w:r>
              <w:t>1068999838</w:t>
            </w:r>
          </w:p>
        </w:tc>
        <w:tc>
          <w:tcPr>
            <w:tcW w:type="dxa" w:w="1234"/>
          </w:tcPr>
          <w:p>
            <w:r>
              <w:t>胡洁</w:t>
            </w:r>
          </w:p>
        </w:tc>
        <w:tc>
          <w:tcPr>
            <w:tcW w:type="dxa" w:w="1234"/>
          </w:tcPr>
          <w:p>
            <w:r>
              <w:t>商学院</w:t>
            </w:r>
          </w:p>
        </w:tc>
        <w:tc>
          <w:tcPr>
            <w:tcW w:type="dxa" w:w="1234"/>
          </w:tcPr>
          <w:p>
            <w:r>
              <w:t>120201</w:t>
            </w:r>
          </w:p>
        </w:tc>
        <w:tc>
          <w:tcPr>
            <w:tcW w:type="dxa" w:w="1234"/>
          </w:tcPr>
          <w:p>
            <w:r>
              <w:t>会计学</w:t>
            </w:r>
          </w:p>
        </w:tc>
        <w:tc>
          <w:tcPr>
            <w:tcW w:type="dxa" w:w="1234"/>
          </w:tcPr>
          <w:p>
            <w:r>
              <w:t>陈红</w:t>
            </w:r>
          </w:p>
        </w:tc>
      </w:tr>
      <w:tr>
        <w:tc>
          <w:tcPr>
            <w:tcW w:type="dxa" w:w="1234"/>
          </w:tcPr>
          <w:p>
            <w:r>
              <w:t>8</w:t>
            </w:r>
          </w:p>
        </w:tc>
        <w:tc>
          <w:tcPr>
            <w:tcW w:type="dxa" w:w="1234"/>
          </w:tcPr>
          <w:p>
            <w:r>
              <w:t>1068999931</w:t>
            </w:r>
          </w:p>
        </w:tc>
        <w:tc>
          <w:tcPr>
            <w:tcW w:type="dxa" w:w="1234"/>
          </w:tcPr>
          <w:p>
            <w:r>
              <w:t>罗义彬</w:t>
            </w:r>
          </w:p>
        </w:tc>
        <w:tc>
          <w:tcPr>
            <w:tcW w:type="dxa" w:w="1234"/>
          </w:tcPr>
          <w:p>
            <w:r>
              <w:t>商学院</w:t>
            </w:r>
          </w:p>
        </w:tc>
        <w:tc>
          <w:tcPr>
            <w:tcW w:type="dxa" w:w="1234"/>
          </w:tcPr>
          <w:p>
            <w:r>
              <w:t>120201</w:t>
            </w:r>
          </w:p>
        </w:tc>
        <w:tc>
          <w:tcPr>
            <w:tcW w:type="dxa" w:w="1234"/>
          </w:tcPr>
          <w:p>
            <w:r>
              <w:t>会计学</w:t>
            </w:r>
          </w:p>
        </w:tc>
        <w:tc>
          <w:tcPr>
            <w:tcW w:type="dxa" w:w="1234"/>
          </w:tcPr>
          <w:p>
            <w:r>
              <w:t>纳超洪</w:t>
            </w:r>
          </w:p>
        </w:tc>
      </w:tr>
      <w:tr>
        <w:tc>
          <w:tcPr>
            <w:tcW w:type="dxa" w:w="1234"/>
          </w:tcPr>
          <w:p>
            <w:r>
              <w:t>9</w:t>
            </w:r>
          </w:p>
        </w:tc>
        <w:tc>
          <w:tcPr>
            <w:tcW w:type="dxa" w:w="1234"/>
          </w:tcPr>
          <w:p>
            <w:r>
              <w:t>1068999747</w:t>
            </w:r>
          </w:p>
        </w:tc>
        <w:tc>
          <w:tcPr>
            <w:tcW w:type="dxa" w:w="1234"/>
          </w:tcPr>
          <w:p>
            <w:r>
              <w:t>樊骁</w:t>
            </w:r>
          </w:p>
        </w:tc>
        <w:tc>
          <w:tcPr>
            <w:tcW w:type="dxa" w:w="1234"/>
          </w:tcPr>
          <w:p>
            <w:r>
              <w:t>商学院</w:t>
            </w:r>
          </w:p>
        </w:tc>
        <w:tc>
          <w:tcPr>
            <w:tcW w:type="dxa" w:w="1234"/>
          </w:tcPr>
          <w:p>
            <w:r>
              <w:t>120201</w:t>
            </w:r>
          </w:p>
        </w:tc>
        <w:tc>
          <w:tcPr>
            <w:tcW w:type="dxa" w:w="1234"/>
          </w:tcPr>
          <w:p>
            <w:r>
              <w:t>会计学</w:t>
            </w:r>
          </w:p>
        </w:tc>
        <w:tc>
          <w:tcPr>
            <w:tcW w:type="dxa" w:w="1234"/>
          </w:tcPr>
          <w:p>
            <w:r>
              <w:t>纳超洪</w:t>
            </w:r>
          </w:p>
        </w:tc>
      </w:tr>
      <w:tr>
        <w:tc>
          <w:tcPr>
            <w:tcW w:type="dxa" w:w="1234"/>
          </w:tcPr>
          <w:p>
            <w:r>
              <w:t>10</w:t>
            </w:r>
          </w:p>
        </w:tc>
        <w:tc>
          <w:tcPr>
            <w:tcW w:type="dxa" w:w="1234"/>
          </w:tcPr>
          <w:p>
            <w:r>
              <w:t>1068999808</w:t>
            </w:r>
          </w:p>
        </w:tc>
        <w:tc>
          <w:tcPr>
            <w:tcW w:type="dxa" w:w="1234"/>
          </w:tcPr>
          <w:p>
            <w:r>
              <w:t>成园春</w:t>
            </w:r>
          </w:p>
        </w:tc>
        <w:tc>
          <w:tcPr>
            <w:tcW w:type="dxa" w:w="1234"/>
          </w:tcPr>
          <w:p>
            <w:r>
              <w:t>商学院</w:t>
            </w:r>
          </w:p>
        </w:tc>
        <w:tc>
          <w:tcPr>
            <w:tcW w:type="dxa" w:w="1234"/>
          </w:tcPr>
          <w:p>
            <w:r>
              <w:t>120201</w:t>
            </w:r>
          </w:p>
        </w:tc>
        <w:tc>
          <w:tcPr>
            <w:tcW w:type="dxa" w:w="1234"/>
          </w:tcPr>
          <w:p>
            <w:r>
              <w:t>会计学</w:t>
            </w:r>
          </w:p>
        </w:tc>
        <w:tc>
          <w:tcPr>
            <w:tcW w:type="dxa" w:w="1234"/>
          </w:tcPr>
          <w:p>
            <w:r>
              <w:t>纳超洪</w:t>
            </w:r>
          </w:p>
        </w:tc>
      </w:tr>
      <w:tr>
        <w:tc>
          <w:tcPr>
            <w:tcW w:type="dxa" w:w="1234"/>
          </w:tcPr>
          <w:p>
            <w:r>
              <w:t>11</w:t>
            </w:r>
          </w:p>
        </w:tc>
        <w:tc>
          <w:tcPr>
            <w:tcW w:type="dxa" w:w="1234"/>
          </w:tcPr>
          <w:p>
            <w:r>
              <w:t>1068999861</w:t>
            </w:r>
          </w:p>
        </w:tc>
        <w:tc>
          <w:tcPr>
            <w:tcW w:type="dxa" w:w="1234"/>
          </w:tcPr>
          <w:p>
            <w:r>
              <w:t>李家璇</w:t>
            </w:r>
          </w:p>
        </w:tc>
        <w:tc>
          <w:tcPr>
            <w:tcW w:type="dxa" w:w="1234"/>
          </w:tcPr>
          <w:p>
            <w:r>
              <w:t>商学院</w:t>
            </w:r>
          </w:p>
        </w:tc>
        <w:tc>
          <w:tcPr>
            <w:tcW w:type="dxa" w:w="1234"/>
          </w:tcPr>
          <w:p>
            <w:r>
              <w:t>120201</w:t>
            </w:r>
          </w:p>
        </w:tc>
        <w:tc>
          <w:tcPr>
            <w:tcW w:type="dxa" w:w="1234"/>
          </w:tcPr>
          <w:p>
            <w:r>
              <w:t>会计学</w:t>
            </w:r>
          </w:p>
        </w:tc>
        <w:tc>
          <w:tcPr>
            <w:tcW w:type="dxa" w:w="1234"/>
          </w:tcPr>
          <w:p>
            <w:r>
              <w:t>纳超洪</w:t>
            </w:r>
          </w:p>
        </w:tc>
      </w:tr>
      <w:tr>
        <w:tc>
          <w:tcPr>
            <w:tcW w:type="dxa" w:w="1234"/>
          </w:tcPr>
          <w:p>
            <w:r>
              <w:t>12</w:t>
            </w:r>
          </w:p>
        </w:tc>
        <w:tc>
          <w:tcPr>
            <w:tcW w:type="dxa" w:w="1234"/>
          </w:tcPr>
          <w:p>
            <w:r>
              <w:t>1068999892</w:t>
            </w:r>
          </w:p>
        </w:tc>
        <w:tc>
          <w:tcPr>
            <w:tcW w:type="dxa" w:w="1234"/>
          </w:tcPr>
          <w:p>
            <w:r>
              <w:t>许道乾</w:t>
            </w:r>
          </w:p>
        </w:tc>
        <w:tc>
          <w:tcPr>
            <w:tcW w:type="dxa" w:w="1234"/>
          </w:tcPr>
          <w:p>
            <w:r>
              <w:t>商学院</w:t>
            </w:r>
          </w:p>
        </w:tc>
        <w:tc>
          <w:tcPr>
            <w:tcW w:type="dxa" w:w="1234"/>
          </w:tcPr>
          <w:p>
            <w:r>
              <w:t>120201</w:t>
            </w:r>
          </w:p>
        </w:tc>
        <w:tc>
          <w:tcPr>
            <w:tcW w:type="dxa" w:w="1234"/>
          </w:tcPr>
          <w:p>
            <w:r>
              <w:t>会计学</w:t>
            </w:r>
          </w:p>
        </w:tc>
        <w:tc>
          <w:tcPr>
            <w:tcW w:type="dxa" w:w="1234"/>
          </w:tcPr>
          <w:p>
            <w:r>
              <w:t>纳超洪</w:t>
            </w:r>
          </w:p>
        </w:tc>
      </w:tr>
      <w:tr>
        <w:tc>
          <w:tcPr>
            <w:tcW w:type="dxa" w:w="1234"/>
          </w:tcPr>
          <w:p>
            <w:r>
              <w:t>13</w:t>
            </w:r>
          </w:p>
        </w:tc>
        <w:tc>
          <w:tcPr>
            <w:tcW w:type="dxa" w:w="1234"/>
          </w:tcPr>
          <w:p>
            <w:r>
              <w:t>1068999795</w:t>
            </w:r>
          </w:p>
        </w:tc>
        <w:tc>
          <w:tcPr>
            <w:tcW w:type="dxa" w:w="1234"/>
          </w:tcPr>
          <w:p>
            <w:r>
              <w:t>丁南南</w:t>
            </w:r>
          </w:p>
        </w:tc>
        <w:tc>
          <w:tcPr>
            <w:tcW w:type="dxa" w:w="1234"/>
          </w:tcPr>
          <w:p>
            <w:r>
              <w:t>商学院</w:t>
            </w:r>
          </w:p>
        </w:tc>
        <w:tc>
          <w:tcPr>
            <w:tcW w:type="dxa" w:w="1234"/>
          </w:tcPr>
          <w:p>
            <w:r>
              <w:t>120201</w:t>
            </w:r>
          </w:p>
        </w:tc>
        <w:tc>
          <w:tcPr>
            <w:tcW w:type="dxa" w:w="1234"/>
          </w:tcPr>
          <w:p>
            <w:r>
              <w:t>会计学</w:t>
            </w:r>
          </w:p>
        </w:tc>
        <w:tc>
          <w:tcPr>
            <w:tcW w:type="dxa" w:w="1234"/>
          </w:tcPr>
          <w:p>
            <w:r>
              <w:t>纳鹏杰</w:t>
            </w:r>
          </w:p>
        </w:tc>
      </w:tr>
      <w:tr>
        <w:tc>
          <w:tcPr>
            <w:tcW w:type="dxa" w:w="1234"/>
          </w:tcPr>
          <w:p>
            <w:r>
              <w:t>14</w:t>
            </w:r>
          </w:p>
        </w:tc>
        <w:tc>
          <w:tcPr>
            <w:tcW w:type="dxa" w:w="1234"/>
          </w:tcPr>
          <w:p>
            <w:r>
              <w:t>1068999906</w:t>
            </w:r>
          </w:p>
        </w:tc>
        <w:tc>
          <w:tcPr>
            <w:tcW w:type="dxa" w:w="1234"/>
          </w:tcPr>
          <w:p>
            <w:r>
              <w:t>杨曌</w:t>
            </w:r>
          </w:p>
        </w:tc>
        <w:tc>
          <w:tcPr>
            <w:tcW w:type="dxa" w:w="1234"/>
          </w:tcPr>
          <w:p>
            <w:r>
              <w:t>商学院</w:t>
            </w:r>
          </w:p>
        </w:tc>
        <w:tc>
          <w:tcPr>
            <w:tcW w:type="dxa" w:w="1234"/>
          </w:tcPr>
          <w:p>
            <w:r>
              <w:t>120201</w:t>
            </w:r>
          </w:p>
        </w:tc>
        <w:tc>
          <w:tcPr>
            <w:tcW w:type="dxa" w:w="1234"/>
          </w:tcPr>
          <w:p>
            <w:r>
              <w:t>会计学</w:t>
            </w:r>
          </w:p>
        </w:tc>
        <w:tc>
          <w:tcPr>
            <w:tcW w:type="dxa" w:w="1234"/>
          </w:tcPr>
          <w:p>
            <w:r>
              <w:t>纳鹏杰</w:t>
            </w:r>
          </w:p>
        </w:tc>
      </w:tr>
      <w:tr>
        <w:tc>
          <w:tcPr>
            <w:tcW w:type="dxa" w:w="1234"/>
          </w:tcPr>
          <w:p>
            <w:r>
              <w:t>15</w:t>
            </w:r>
          </w:p>
        </w:tc>
        <w:tc>
          <w:tcPr>
            <w:tcW w:type="dxa" w:w="1234"/>
          </w:tcPr>
          <w:p>
            <w:r>
              <w:t>1068999750</w:t>
            </w:r>
          </w:p>
        </w:tc>
        <w:tc>
          <w:tcPr>
            <w:tcW w:type="dxa" w:w="1234"/>
          </w:tcPr>
          <w:p>
            <w:r>
              <w:t>李欣宇</w:t>
            </w:r>
          </w:p>
        </w:tc>
        <w:tc>
          <w:tcPr>
            <w:tcW w:type="dxa" w:w="1234"/>
          </w:tcPr>
          <w:p>
            <w:r>
              <w:t>商学院</w:t>
            </w:r>
          </w:p>
        </w:tc>
        <w:tc>
          <w:tcPr>
            <w:tcW w:type="dxa" w:w="1234"/>
          </w:tcPr>
          <w:p>
            <w:r>
              <w:t>120201</w:t>
            </w:r>
          </w:p>
        </w:tc>
        <w:tc>
          <w:tcPr>
            <w:tcW w:type="dxa" w:w="1234"/>
          </w:tcPr>
          <w:p>
            <w:r>
              <w:t>会计学</w:t>
            </w:r>
          </w:p>
        </w:tc>
        <w:tc>
          <w:tcPr>
            <w:tcW w:type="dxa" w:w="1234"/>
          </w:tcPr>
          <w:p>
            <w:r>
              <w:t>纳鹏杰</w:t>
            </w:r>
          </w:p>
        </w:tc>
      </w:tr>
      <w:tr>
        <w:tc>
          <w:tcPr>
            <w:tcW w:type="dxa" w:w="1234"/>
          </w:tcPr>
          <w:p>
            <w:r>
              <w:t>16</w:t>
            </w:r>
          </w:p>
        </w:tc>
        <w:tc>
          <w:tcPr>
            <w:tcW w:type="dxa" w:w="1234"/>
          </w:tcPr>
          <w:p>
            <w:r>
              <w:t>1068999928</w:t>
            </w:r>
          </w:p>
        </w:tc>
        <w:tc>
          <w:tcPr>
            <w:tcW w:type="dxa" w:w="1234"/>
          </w:tcPr>
          <w:p>
            <w:r>
              <w:t>李奕蓉</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17</w:t>
            </w:r>
          </w:p>
        </w:tc>
        <w:tc>
          <w:tcPr>
            <w:tcW w:type="dxa" w:w="1234"/>
          </w:tcPr>
          <w:p>
            <w:r>
              <w:t>1068999932</w:t>
            </w:r>
          </w:p>
        </w:tc>
        <w:tc>
          <w:tcPr>
            <w:tcW w:type="dxa" w:w="1234"/>
          </w:tcPr>
          <w:p>
            <w:r>
              <w:t>岳新茹</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18</w:t>
            </w:r>
          </w:p>
        </w:tc>
        <w:tc>
          <w:tcPr>
            <w:tcW w:type="dxa" w:w="1234"/>
          </w:tcPr>
          <w:p>
            <w:r>
              <w:t>1068999746</w:t>
            </w:r>
          </w:p>
        </w:tc>
        <w:tc>
          <w:tcPr>
            <w:tcW w:type="dxa" w:w="1234"/>
          </w:tcPr>
          <w:p>
            <w:r>
              <w:t>巴文浩</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19</w:t>
            </w:r>
          </w:p>
        </w:tc>
        <w:tc>
          <w:tcPr>
            <w:tcW w:type="dxa" w:w="1234"/>
          </w:tcPr>
          <w:p>
            <w:r>
              <w:t>1068999737</w:t>
            </w:r>
          </w:p>
        </w:tc>
        <w:tc>
          <w:tcPr>
            <w:tcW w:type="dxa" w:w="1234"/>
          </w:tcPr>
          <w:p>
            <w:r>
              <w:t>宋盈盈</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20</w:t>
            </w:r>
          </w:p>
        </w:tc>
        <w:tc>
          <w:tcPr>
            <w:tcW w:type="dxa" w:w="1234"/>
          </w:tcPr>
          <w:p>
            <w:r>
              <w:t>1068999</w:t>
            </w:r>
          </w:p>
        </w:tc>
        <w:tc>
          <w:tcPr>
            <w:tcW w:type="dxa" w:w="1234"/>
          </w:tcPr>
          <w:p>
            <w:r>
              <w:t>刘湃</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21</w:t>
            </w:r>
          </w:p>
        </w:tc>
        <w:tc>
          <w:tcPr>
            <w:tcW w:type="dxa" w:w="1234"/>
          </w:tcPr>
          <w:p>
            <w:r>
              <w:t>1068999765</w:t>
            </w:r>
          </w:p>
        </w:tc>
        <w:tc>
          <w:tcPr>
            <w:tcW w:type="dxa" w:w="1234"/>
          </w:tcPr>
          <w:p>
            <w:r>
              <w:t>樊梅</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22</w:t>
            </w:r>
          </w:p>
        </w:tc>
        <w:tc>
          <w:tcPr>
            <w:tcW w:type="dxa" w:w="1234"/>
          </w:tcPr>
          <w:p>
            <w:r>
              <w:t>1068999764</w:t>
            </w:r>
          </w:p>
        </w:tc>
        <w:tc>
          <w:tcPr>
            <w:tcW w:type="dxa" w:w="1234"/>
          </w:tcPr>
          <w:p>
            <w:r>
              <w:t>王晨</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23</w:t>
            </w:r>
          </w:p>
        </w:tc>
        <w:tc>
          <w:tcPr>
            <w:tcW w:type="dxa" w:w="1234"/>
          </w:tcPr>
          <w:p>
            <w:r>
              <w:t>1068999825</w:t>
            </w:r>
          </w:p>
        </w:tc>
        <w:tc>
          <w:tcPr>
            <w:tcW w:type="dxa" w:w="1234"/>
          </w:tcPr>
          <w:p>
            <w:r>
              <w:t>杨张萌</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24</w:t>
            </w:r>
          </w:p>
        </w:tc>
        <w:tc>
          <w:tcPr>
            <w:tcW w:type="dxa" w:w="1234"/>
          </w:tcPr>
          <w:p>
            <w:r>
              <w:t>1068999794</w:t>
            </w:r>
          </w:p>
        </w:tc>
        <w:tc>
          <w:tcPr>
            <w:tcW w:type="dxa" w:w="1234"/>
          </w:tcPr>
          <w:p>
            <w:r>
              <w:t>陶文怡</w:t>
            </w:r>
          </w:p>
        </w:tc>
        <w:tc>
          <w:tcPr>
            <w:tcW w:type="dxa" w:w="1234"/>
          </w:tcPr>
          <w:p>
            <w:r>
              <w:t>商学院</w:t>
            </w:r>
          </w:p>
        </w:tc>
        <w:tc>
          <w:tcPr>
            <w:tcW w:type="dxa" w:w="1234"/>
          </w:tcPr>
          <w:p>
            <w:r>
              <w:t>120201</w:t>
            </w:r>
          </w:p>
        </w:tc>
        <w:tc>
          <w:tcPr>
            <w:tcW w:type="dxa" w:w="1234"/>
          </w:tcPr>
          <w:p>
            <w:r>
              <w:t>会计学</w:t>
            </w:r>
          </w:p>
        </w:tc>
        <w:tc>
          <w:tcPr>
            <w:tcW w:type="dxa" w:w="1234"/>
          </w:tcPr>
          <w:p>
            <w:r>
              <w:t>余怒涛</w:t>
            </w:r>
          </w:p>
        </w:tc>
      </w:tr>
      <w:tr>
        <w:tc>
          <w:tcPr>
            <w:tcW w:type="dxa" w:w="1234"/>
          </w:tcPr>
          <w:p>
            <w:r>
              <w:t>25</w:t>
            </w:r>
          </w:p>
        </w:tc>
        <w:tc>
          <w:tcPr>
            <w:tcW w:type="dxa" w:w="1234"/>
          </w:tcPr>
          <w:p>
            <w:r>
              <w:t>1068999938</w:t>
            </w:r>
          </w:p>
        </w:tc>
        <w:tc>
          <w:tcPr>
            <w:tcW w:type="dxa" w:w="1234"/>
          </w:tcPr>
          <w:p>
            <w:r>
              <w:t>王乾坤</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26</w:t>
            </w:r>
          </w:p>
        </w:tc>
        <w:tc>
          <w:tcPr>
            <w:tcW w:type="dxa" w:w="1234"/>
          </w:tcPr>
          <w:p>
            <w:r>
              <w:t>1068999779</w:t>
            </w:r>
          </w:p>
        </w:tc>
        <w:tc>
          <w:tcPr>
            <w:tcW w:type="dxa" w:w="1234"/>
          </w:tcPr>
          <w:p>
            <w:r>
              <w:t>田训浩</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27</w:t>
            </w:r>
          </w:p>
        </w:tc>
        <w:tc>
          <w:tcPr>
            <w:tcW w:type="dxa" w:w="1234"/>
          </w:tcPr>
          <w:p>
            <w:r>
              <w:t>1068999763</w:t>
            </w:r>
          </w:p>
        </w:tc>
        <w:tc>
          <w:tcPr>
            <w:tcW w:type="dxa" w:w="1234"/>
          </w:tcPr>
          <w:p>
            <w:r>
              <w:t>申志强</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28</w:t>
            </w:r>
          </w:p>
        </w:tc>
        <w:tc>
          <w:tcPr>
            <w:tcW w:type="dxa" w:w="1234"/>
          </w:tcPr>
          <w:p>
            <w:r>
              <w:t>1068999827</w:t>
            </w:r>
          </w:p>
        </w:tc>
        <w:tc>
          <w:tcPr>
            <w:tcW w:type="dxa" w:w="1234"/>
          </w:tcPr>
          <w:p>
            <w:r>
              <w:t>陈继芳</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29</w:t>
            </w:r>
          </w:p>
        </w:tc>
        <w:tc>
          <w:tcPr>
            <w:tcW w:type="dxa" w:w="1234"/>
          </w:tcPr>
          <w:p>
            <w:r>
              <w:t>1068999813</w:t>
            </w:r>
          </w:p>
        </w:tc>
        <w:tc>
          <w:tcPr>
            <w:tcW w:type="dxa" w:w="1234"/>
          </w:tcPr>
          <w:p>
            <w:r>
              <w:t>成杭</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30</w:t>
            </w:r>
          </w:p>
        </w:tc>
        <w:tc>
          <w:tcPr>
            <w:tcW w:type="dxa" w:w="1234"/>
          </w:tcPr>
          <w:p>
            <w:r>
              <w:t>1068999791</w:t>
            </w:r>
          </w:p>
        </w:tc>
        <w:tc>
          <w:tcPr>
            <w:tcW w:type="dxa" w:w="1234"/>
          </w:tcPr>
          <w:p>
            <w:r>
              <w:t>吴徐</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31</w:t>
            </w:r>
          </w:p>
        </w:tc>
        <w:tc>
          <w:tcPr>
            <w:tcW w:type="dxa" w:w="1234"/>
          </w:tcPr>
          <w:p>
            <w:r>
              <w:t>1068999839</w:t>
            </w:r>
          </w:p>
        </w:tc>
        <w:tc>
          <w:tcPr>
            <w:tcW w:type="dxa" w:w="1234"/>
          </w:tcPr>
          <w:p>
            <w:r>
              <w:t>冉燕丽</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32</w:t>
            </w:r>
          </w:p>
        </w:tc>
        <w:tc>
          <w:tcPr>
            <w:tcW w:type="dxa" w:w="1234"/>
          </w:tcPr>
          <w:p>
            <w:r>
              <w:t>1068999828</w:t>
            </w:r>
          </w:p>
        </w:tc>
        <w:tc>
          <w:tcPr>
            <w:tcW w:type="dxa" w:w="1234"/>
          </w:tcPr>
          <w:p>
            <w:r>
              <w:t>白瑾瑜</w:t>
            </w:r>
          </w:p>
        </w:tc>
        <w:tc>
          <w:tcPr>
            <w:tcW w:type="dxa" w:w="1234"/>
          </w:tcPr>
          <w:p>
            <w:r>
              <w:t>商学院</w:t>
            </w:r>
          </w:p>
        </w:tc>
        <w:tc>
          <w:tcPr>
            <w:tcW w:type="dxa" w:w="1234"/>
          </w:tcPr>
          <w:p>
            <w:r>
              <w:t>120201</w:t>
            </w:r>
          </w:p>
        </w:tc>
        <w:tc>
          <w:tcPr>
            <w:tcW w:type="dxa" w:w="1234"/>
          </w:tcPr>
          <w:p>
            <w:r>
              <w:t>会计学</w:t>
            </w:r>
          </w:p>
        </w:tc>
        <w:tc>
          <w:tcPr>
            <w:tcW w:type="dxa" w:w="1234"/>
          </w:tcPr>
          <w:p>
            <w:r>
              <w:t>朱锦余</w:t>
            </w:r>
          </w:p>
        </w:tc>
      </w:tr>
      <w:tr>
        <w:tc>
          <w:tcPr>
            <w:tcW w:type="dxa" w:w="1234"/>
          </w:tcPr>
          <w:p>
            <w:r>
              <w:t>33</w:t>
            </w:r>
          </w:p>
        </w:tc>
        <w:tc>
          <w:tcPr>
            <w:tcW w:type="dxa" w:w="1234"/>
          </w:tcPr>
          <w:p>
            <w:r>
              <w:t>1068999840</w:t>
            </w:r>
          </w:p>
        </w:tc>
        <w:tc>
          <w:tcPr>
            <w:tcW w:type="dxa" w:w="1234"/>
          </w:tcPr>
          <w:p>
            <w:r>
              <w:t>李跃烨</w:t>
            </w:r>
          </w:p>
        </w:tc>
        <w:tc>
          <w:tcPr>
            <w:tcW w:type="dxa" w:w="1234"/>
          </w:tcPr>
          <w:p>
            <w:r>
              <w:t>商学院</w:t>
            </w:r>
          </w:p>
        </w:tc>
        <w:tc>
          <w:tcPr>
            <w:tcW w:type="dxa" w:w="1234"/>
          </w:tcPr>
          <w:p>
            <w:r>
              <w:t>120202</w:t>
            </w:r>
          </w:p>
        </w:tc>
        <w:tc>
          <w:tcPr>
            <w:tcW w:type="dxa" w:w="1234"/>
          </w:tcPr>
          <w:p>
            <w:r>
              <w:t>企业管理</w:t>
            </w:r>
          </w:p>
        </w:tc>
        <w:tc>
          <w:tcPr>
            <w:tcW w:type="dxa" w:w="1234"/>
          </w:tcPr>
          <w:p>
            <w:r>
              <w:t>黄丽</w:t>
            </w:r>
          </w:p>
        </w:tc>
      </w:tr>
      <w:tr>
        <w:tc>
          <w:tcPr>
            <w:tcW w:type="dxa" w:w="1234"/>
          </w:tcPr>
          <w:p>
            <w:r>
              <w:t>34</w:t>
            </w:r>
          </w:p>
        </w:tc>
        <w:tc>
          <w:tcPr>
            <w:tcW w:type="dxa" w:w="1234"/>
          </w:tcPr>
          <w:p>
            <w:r>
              <w:t>1068999717</w:t>
            </w:r>
          </w:p>
        </w:tc>
        <w:tc>
          <w:tcPr>
            <w:tcW w:type="dxa" w:w="1234"/>
          </w:tcPr>
          <w:p>
            <w:r>
              <w:t>潘腾腾</w:t>
            </w:r>
          </w:p>
        </w:tc>
        <w:tc>
          <w:tcPr>
            <w:tcW w:type="dxa" w:w="1234"/>
          </w:tcPr>
          <w:p>
            <w:r>
              <w:t>商学院</w:t>
            </w:r>
          </w:p>
        </w:tc>
        <w:tc>
          <w:tcPr>
            <w:tcW w:type="dxa" w:w="1234"/>
          </w:tcPr>
          <w:p>
            <w:r>
              <w:t>120202</w:t>
            </w:r>
          </w:p>
        </w:tc>
        <w:tc>
          <w:tcPr>
            <w:tcW w:type="dxa" w:w="1234"/>
          </w:tcPr>
          <w:p>
            <w:r>
              <w:t>企业管理</w:t>
            </w:r>
          </w:p>
        </w:tc>
        <w:tc>
          <w:tcPr>
            <w:tcW w:type="dxa" w:w="1234"/>
          </w:tcPr>
          <w:p>
            <w:r>
              <w:t>黄丽</w:t>
            </w:r>
          </w:p>
        </w:tc>
      </w:tr>
      <w:tr>
        <w:tc>
          <w:tcPr>
            <w:tcW w:type="dxa" w:w="1234"/>
          </w:tcPr>
          <w:p>
            <w:r>
              <w:t>35</w:t>
            </w:r>
          </w:p>
        </w:tc>
        <w:tc>
          <w:tcPr>
            <w:tcW w:type="dxa" w:w="1234"/>
          </w:tcPr>
          <w:p>
            <w:r>
              <w:t>1068999883</w:t>
            </w:r>
          </w:p>
        </w:tc>
        <w:tc>
          <w:tcPr>
            <w:tcW w:type="dxa" w:w="1234"/>
          </w:tcPr>
          <w:p>
            <w:r>
              <w:t>张艳菊</w:t>
            </w:r>
          </w:p>
        </w:tc>
        <w:tc>
          <w:tcPr>
            <w:tcW w:type="dxa" w:w="1234"/>
          </w:tcPr>
          <w:p>
            <w:r>
              <w:t>商学院</w:t>
            </w:r>
          </w:p>
        </w:tc>
        <w:tc>
          <w:tcPr>
            <w:tcW w:type="dxa" w:w="1234"/>
          </w:tcPr>
          <w:p>
            <w:r>
              <w:t>120202</w:t>
            </w:r>
          </w:p>
        </w:tc>
        <w:tc>
          <w:tcPr>
            <w:tcW w:type="dxa" w:w="1234"/>
          </w:tcPr>
          <w:p>
            <w:r>
              <w:t>企业管理</w:t>
            </w:r>
          </w:p>
        </w:tc>
        <w:tc>
          <w:tcPr>
            <w:tcW w:type="dxa" w:w="1234"/>
          </w:tcPr>
          <w:p>
            <w:r>
              <w:t>黄丽</w:t>
            </w:r>
          </w:p>
        </w:tc>
      </w:tr>
      <w:tr>
        <w:tc>
          <w:tcPr>
            <w:tcW w:type="dxa" w:w="1234"/>
          </w:tcPr>
          <w:p>
            <w:r>
              <w:t>36</w:t>
            </w:r>
          </w:p>
        </w:tc>
        <w:tc>
          <w:tcPr>
            <w:tcW w:type="dxa" w:w="1234"/>
          </w:tcPr>
          <w:p>
            <w:r>
              <w:t>1068999890</w:t>
            </w:r>
          </w:p>
        </w:tc>
        <w:tc>
          <w:tcPr>
            <w:tcW w:type="dxa" w:w="1234"/>
          </w:tcPr>
          <w:p>
            <w:r>
              <w:t>潘婷</w:t>
            </w:r>
          </w:p>
        </w:tc>
        <w:tc>
          <w:tcPr>
            <w:tcW w:type="dxa" w:w="1234"/>
          </w:tcPr>
          <w:p>
            <w:r>
              <w:t>商学院</w:t>
            </w:r>
          </w:p>
        </w:tc>
        <w:tc>
          <w:tcPr>
            <w:tcW w:type="dxa" w:w="1234"/>
          </w:tcPr>
          <w:p>
            <w:r>
              <w:t>120202</w:t>
            </w:r>
          </w:p>
        </w:tc>
        <w:tc>
          <w:tcPr>
            <w:tcW w:type="dxa" w:w="1234"/>
          </w:tcPr>
          <w:p>
            <w:r>
              <w:t>企业管理</w:t>
            </w:r>
          </w:p>
        </w:tc>
        <w:tc>
          <w:tcPr>
            <w:tcW w:type="dxa" w:w="1234"/>
          </w:tcPr>
          <w:p>
            <w:r>
              <w:t>黄丽</w:t>
            </w:r>
          </w:p>
        </w:tc>
      </w:tr>
      <w:tr>
        <w:tc>
          <w:tcPr>
            <w:tcW w:type="dxa" w:w="1234"/>
          </w:tcPr>
          <w:p>
            <w:r>
              <w:t>37</w:t>
            </w:r>
          </w:p>
        </w:tc>
        <w:tc>
          <w:tcPr>
            <w:tcW w:type="dxa" w:w="1234"/>
          </w:tcPr>
          <w:p>
            <w:r>
              <w:t>1068999835</w:t>
            </w:r>
          </w:p>
        </w:tc>
        <w:tc>
          <w:tcPr>
            <w:tcW w:type="dxa" w:w="1234"/>
          </w:tcPr>
          <w:p>
            <w:r>
              <w:t>李鸿浩</w:t>
            </w:r>
          </w:p>
        </w:tc>
        <w:tc>
          <w:tcPr>
            <w:tcW w:type="dxa" w:w="1234"/>
          </w:tcPr>
          <w:p>
            <w:r>
              <w:t>商学院</w:t>
            </w:r>
          </w:p>
        </w:tc>
        <w:tc>
          <w:tcPr>
            <w:tcW w:type="dxa" w:w="1234"/>
          </w:tcPr>
          <w:p>
            <w:r>
              <w:t>120202</w:t>
            </w:r>
          </w:p>
        </w:tc>
        <w:tc>
          <w:tcPr>
            <w:tcW w:type="dxa" w:w="1234"/>
          </w:tcPr>
          <w:p>
            <w:r>
              <w:t>企业管理</w:t>
            </w:r>
          </w:p>
        </w:tc>
        <w:tc>
          <w:tcPr>
            <w:tcW w:type="dxa" w:w="1234"/>
          </w:tcPr>
          <w:p>
            <w:r>
              <w:t>黄丽</w:t>
            </w:r>
          </w:p>
        </w:tc>
      </w:tr>
      <w:tr>
        <w:tc>
          <w:tcPr>
            <w:tcW w:type="dxa" w:w="1234"/>
          </w:tcPr>
          <w:p>
            <w:r>
              <w:t>38</w:t>
            </w:r>
          </w:p>
        </w:tc>
        <w:tc>
          <w:tcPr>
            <w:tcW w:type="dxa" w:w="1234"/>
          </w:tcPr>
          <w:p>
            <w:r>
              <w:t>1068999887</w:t>
            </w:r>
          </w:p>
        </w:tc>
        <w:tc>
          <w:tcPr>
            <w:tcW w:type="dxa" w:w="1234"/>
          </w:tcPr>
          <w:p>
            <w:r>
              <w:t>李璇</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39</w:t>
            </w:r>
          </w:p>
        </w:tc>
        <w:tc>
          <w:tcPr>
            <w:tcW w:type="dxa" w:w="1234"/>
          </w:tcPr>
          <w:p>
            <w:r>
              <w:t>1068999801</w:t>
            </w:r>
          </w:p>
        </w:tc>
        <w:tc>
          <w:tcPr>
            <w:tcW w:type="dxa" w:w="1234"/>
          </w:tcPr>
          <w:p>
            <w:r>
              <w:t>双雪冰</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40</w:t>
            </w:r>
          </w:p>
        </w:tc>
        <w:tc>
          <w:tcPr>
            <w:tcW w:type="dxa" w:w="1234"/>
          </w:tcPr>
          <w:p>
            <w:r>
              <w:t>1068999884</w:t>
            </w:r>
          </w:p>
        </w:tc>
        <w:tc>
          <w:tcPr>
            <w:tcW w:type="dxa" w:w="1234"/>
          </w:tcPr>
          <w:p>
            <w:r>
              <w:t>夏侯皓凌</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41</w:t>
            </w:r>
          </w:p>
        </w:tc>
        <w:tc>
          <w:tcPr>
            <w:tcW w:type="dxa" w:w="1234"/>
          </w:tcPr>
          <w:p>
            <w:r>
              <w:t>1068999811</w:t>
            </w:r>
          </w:p>
        </w:tc>
        <w:tc>
          <w:tcPr>
            <w:tcW w:type="dxa" w:w="1234"/>
          </w:tcPr>
          <w:p>
            <w:r>
              <w:t>李春艳</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42</w:t>
            </w:r>
          </w:p>
        </w:tc>
        <w:tc>
          <w:tcPr>
            <w:tcW w:type="dxa" w:w="1234"/>
          </w:tcPr>
          <w:p>
            <w:r>
              <w:t>1068999863</w:t>
            </w:r>
          </w:p>
        </w:tc>
        <w:tc>
          <w:tcPr>
            <w:tcW w:type="dxa" w:w="1234"/>
          </w:tcPr>
          <w:p>
            <w:r>
              <w:t>杨雨露</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43</w:t>
            </w:r>
          </w:p>
        </w:tc>
        <w:tc>
          <w:tcPr>
            <w:tcW w:type="dxa" w:w="1234"/>
          </w:tcPr>
          <w:p>
            <w:r>
              <w:t>1068999862</w:t>
            </w:r>
          </w:p>
        </w:tc>
        <w:tc>
          <w:tcPr>
            <w:tcW w:type="dxa" w:w="1234"/>
          </w:tcPr>
          <w:p>
            <w:r>
              <w:t>项勉</w:t>
            </w:r>
          </w:p>
        </w:tc>
        <w:tc>
          <w:tcPr>
            <w:tcW w:type="dxa" w:w="1234"/>
          </w:tcPr>
          <w:p>
            <w:r>
              <w:t>商学院</w:t>
            </w:r>
          </w:p>
        </w:tc>
        <w:tc>
          <w:tcPr>
            <w:tcW w:type="dxa" w:w="1234"/>
          </w:tcPr>
          <w:p>
            <w:r>
              <w:t>120202</w:t>
            </w:r>
          </w:p>
        </w:tc>
        <w:tc>
          <w:tcPr>
            <w:tcW w:type="dxa" w:w="1234"/>
          </w:tcPr>
          <w:p>
            <w:r>
              <w:t>企业管理</w:t>
            </w:r>
          </w:p>
        </w:tc>
        <w:tc>
          <w:tcPr>
            <w:tcW w:type="dxa" w:w="1234"/>
          </w:tcPr>
          <w:p>
            <w:r>
              <w:t>江新会</w:t>
            </w:r>
          </w:p>
        </w:tc>
      </w:tr>
      <w:tr>
        <w:tc>
          <w:tcPr>
            <w:tcW w:type="dxa" w:w="1234"/>
          </w:tcPr>
          <w:p>
            <w:r>
              <w:t>44</w:t>
            </w:r>
          </w:p>
        </w:tc>
        <w:tc>
          <w:tcPr>
            <w:tcW w:type="dxa" w:w="1234"/>
          </w:tcPr>
          <w:p>
            <w:r>
              <w:t>1068999698</w:t>
            </w:r>
          </w:p>
        </w:tc>
        <w:tc>
          <w:tcPr>
            <w:tcW w:type="dxa" w:w="1234"/>
          </w:tcPr>
          <w:p>
            <w:r>
              <w:t>杨灵</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45</w:t>
            </w:r>
          </w:p>
        </w:tc>
        <w:tc>
          <w:tcPr>
            <w:tcW w:type="dxa" w:w="1234"/>
          </w:tcPr>
          <w:p>
            <w:r>
              <w:t>1068999945</w:t>
            </w:r>
          </w:p>
        </w:tc>
        <w:tc>
          <w:tcPr>
            <w:tcW w:type="dxa" w:w="1234"/>
          </w:tcPr>
          <w:p>
            <w:r>
              <w:t>李娴</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46</w:t>
            </w:r>
          </w:p>
        </w:tc>
        <w:tc>
          <w:tcPr>
            <w:tcW w:type="dxa" w:w="1234"/>
          </w:tcPr>
          <w:p>
            <w:r>
              <w:t>1068999913</w:t>
            </w:r>
          </w:p>
        </w:tc>
        <w:tc>
          <w:tcPr>
            <w:tcW w:type="dxa" w:w="1234"/>
          </w:tcPr>
          <w:p>
            <w:r>
              <w:t>杨晴</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47</w:t>
            </w:r>
          </w:p>
        </w:tc>
        <w:tc>
          <w:tcPr>
            <w:tcW w:type="dxa" w:w="1234"/>
          </w:tcPr>
          <w:p>
            <w:r>
              <w:t>1068999849</w:t>
            </w:r>
          </w:p>
        </w:tc>
        <w:tc>
          <w:tcPr>
            <w:tcW w:type="dxa" w:w="1234"/>
          </w:tcPr>
          <w:p>
            <w:r>
              <w:t>何一卓</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48</w:t>
            </w:r>
          </w:p>
        </w:tc>
        <w:tc>
          <w:tcPr>
            <w:tcW w:type="dxa" w:w="1234"/>
          </w:tcPr>
          <w:p>
            <w:r>
              <w:t>1068999798</w:t>
            </w:r>
          </w:p>
        </w:tc>
        <w:tc>
          <w:tcPr>
            <w:tcW w:type="dxa" w:w="1234"/>
          </w:tcPr>
          <w:p>
            <w:r>
              <w:t>张天龙</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49</w:t>
            </w:r>
          </w:p>
        </w:tc>
        <w:tc>
          <w:tcPr>
            <w:tcW w:type="dxa" w:w="1234"/>
          </w:tcPr>
          <w:p>
            <w:r>
              <w:t>1068999757</w:t>
            </w:r>
          </w:p>
        </w:tc>
        <w:tc>
          <w:tcPr>
            <w:tcW w:type="dxa" w:w="1234"/>
          </w:tcPr>
          <w:p>
            <w:r>
              <w:t>穆兴</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50</w:t>
            </w:r>
          </w:p>
        </w:tc>
        <w:tc>
          <w:tcPr>
            <w:tcW w:type="dxa" w:w="1234"/>
          </w:tcPr>
          <w:p>
            <w:r>
              <w:t>1068999762</w:t>
            </w:r>
          </w:p>
        </w:tc>
        <w:tc>
          <w:tcPr>
            <w:tcW w:type="dxa" w:w="1234"/>
          </w:tcPr>
          <w:p>
            <w:r>
              <w:t>卫文</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51</w:t>
            </w:r>
          </w:p>
        </w:tc>
        <w:tc>
          <w:tcPr>
            <w:tcW w:type="dxa" w:w="1234"/>
          </w:tcPr>
          <w:p>
            <w:r>
              <w:t>10689997</w:t>
            </w:r>
          </w:p>
        </w:tc>
        <w:tc>
          <w:tcPr>
            <w:tcW w:type="dxa" w:w="1234"/>
          </w:tcPr>
          <w:p>
            <w:r>
              <w:t>李静佳</w:t>
            </w:r>
          </w:p>
        </w:tc>
        <w:tc>
          <w:tcPr>
            <w:tcW w:type="dxa" w:w="1234"/>
          </w:tcPr>
          <w:p>
            <w:r>
              <w:t>商学院</w:t>
            </w:r>
          </w:p>
        </w:tc>
        <w:tc>
          <w:tcPr>
            <w:tcW w:type="dxa" w:w="1234"/>
          </w:tcPr>
          <w:p>
            <w:r>
              <w:t>120202</w:t>
            </w:r>
          </w:p>
        </w:tc>
        <w:tc>
          <w:tcPr>
            <w:tcW w:type="dxa" w:w="1234"/>
          </w:tcPr>
          <w:p>
            <w:r>
              <w:t>企业管理</w:t>
            </w:r>
          </w:p>
        </w:tc>
        <w:tc>
          <w:tcPr>
            <w:tcW w:type="dxa" w:w="1234"/>
          </w:tcPr>
          <w:p>
            <w:r>
              <w:t>刘森</w:t>
            </w:r>
          </w:p>
        </w:tc>
      </w:tr>
      <w:tr>
        <w:tc>
          <w:tcPr>
            <w:tcW w:type="dxa" w:w="1234"/>
          </w:tcPr>
          <w:p>
            <w:r>
              <w:t>52</w:t>
            </w:r>
          </w:p>
        </w:tc>
        <w:tc>
          <w:tcPr>
            <w:tcW w:type="dxa" w:w="1234"/>
          </w:tcPr>
          <w:p>
            <w:r>
              <w:t>1068999720</w:t>
            </w:r>
          </w:p>
        </w:tc>
        <w:tc>
          <w:tcPr>
            <w:tcW w:type="dxa" w:w="1234"/>
          </w:tcPr>
          <w:p>
            <w:r>
              <w:t>李梅</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53</w:t>
            </w:r>
          </w:p>
        </w:tc>
        <w:tc>
          <w:tcPr>
            <w:tcW w:type="dxa" w:w="1234"/>
          </w:tcPr>
          <w:p>
            <w:r>
              <w:t>1068999788</w:t>
            </w:r>
          </w:p>
        </w:tc>
        <w:tc>
          <w:tcPr>
            <w:tcW w:type="dxa" w:w="1234"/>
          </w:tcPr>
          <w:p>
            <w:r>
              <w:t>韩俊莹</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54</w:t>
            </w:r>
          </w:p>
        </w:tc>
        <w:tc>
          <w:tcPr>
            <w:tcW w:type="dxa" w:w="1234"/>
          </w:tcPr>
          <w:p>
            <w:r>
              <w:t>1068999723</w:t>
            </w:r>
          </w:p>
        </w:tc>
        <w:tc>
          <w:tcPr>
            <w:tcW w:type="dxa" w:w="1234"/>
          </w:tcPr>
          <w:p>
            <w:r>
              <w:t>姜威</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55</w:t>
            </w:r>
          </w:p>
        </w:tc>
        <w:tc>
          <w:tcPr>
            <w:tcW w:type="dxa" w:w="1234"/>
          </w:tcPr>
          <w:p>
            <w:r>
              <w:t>1068999854</w:t>
            </w:r>
          </w:p>
        </w:tc>
        <w:tc>
          <w:tcPr>
            <w:tcW w:type="dxa" w:w="1234"/>
          </w:tcPr>
          <w:p>
            <w:r>
              <w:t>廖华明</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56</w:t>
            </w:r>
          </w:p>
        </w:tc>
        <w:tc>
          <w:tcPr>
            <w:tcW w:type="dxa" w:w="1234"/>
          </w:tcPr>
          <w:p>
            <w:r>
              <w:t>1068999793</w:t>
            </w:r>
          </w:p>
        </w:tc>
        <w:tc>
          <w:tcPr>
            <w:tcW w:type="dxa" w:w="1234"/>
          </w:tcPr>
          <w:p>
            <w:r>
              <w:t>薛允</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57</w:t>
            </w:r>
          </w:p>
        </w:tc>
        <w:tc>
          <w:tcPr>
            <w:tcW w:type="dxa" w:w="1234"/>
          </w:tcPr>
          <w:p>
            <w:r>
              <w:t>1068999694</w:t>
            </w:r>
          </w:p>
        </w:tc>
        <w:tc>
          <w:tcPr>
            <w:tcW w:type="dxa" w:w="1234"/>
          </w:tcPr>
          <w:p>
            <w:r>
              <w:t>李小晴</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58</w:t>
            </w:r>
          </w:p>
        </w:tc>
        <w:tc>
          <w:tcPr>
            <w:tcW w:type="dxa" w:w="1234"/>
          </w:tcPr>
          <w:p>
            <w:r>
              <w:t>1068999731</w:t>
            </w:r>
          </w:p>
        </w:tc>
        <w:tc>
          <w:tcPr>
            <w:tcW w:type="dxa" w:w="1234"/>
          </w:tcPr>
          <w:p>
            <w:r>
              <w:t>李跃振</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59</w:t>
            </w:r>
          </w:p>
        </w:tc>
        <w:tc>
          <w:tcPr>
            <w:tcW w:type="dxa" w:w="1234"/>
          </w:tcPr>
          <w:p>
            <w:r>
              <w:t>1068999739</w:t>
            </w:r>
          </w:p>
        </w:tc>
        <w:tc>
          <w:tcPr>
            <w:tcW w:type="dxa" w:w="1234"/>
          </w:tcPr>
          <w:p>
            <w:r>
              <w:t>欧娜</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60</w:t>
            </w:r>
          </w:p>
        </w:tc>
        <w:tc>
          <w:tcPr>
            <w:tcW w:type="dxa" w:w="1234"/>
          </w:tcPr>
          <w:p>
            <w:r>
              <w:t>1068999855</w:t>
            </w:r>
          </w:p>
        </w:tc>
        <w:tc>
          <w:tcPr>
            <w:tcW w:type="dxa" w:w="1234"/>
          </w:tcPr>
          <w:p>
            <w:r>
              <w:t>胡雯</w:t>
            </w:r>
          </w:p>
        </w:tc>
        <w:tc>
          <w:tcPr>
            <w:tcW w:type="dxa" w:w="1234"/>
          </w:tcPr>
          <w:p>
            <w:r>
              <w:t>商学院</w:t>
            </w:r>
          </w:p>
        </w:tc>
        <w:tc>
          <w:tcPr>
            <w:tcW w:type="dxa" w:w="1234"/>
          </w:tcPr>
          <w:p>
            <w:r>
              <w:t>120202</w:t>
            </w:r>
          </w:p>
        </w:tc>
        <w:tc>
          <w:tcPr>
            <w:tcW w:type="dxa" w:w="1234"/>
          </w:tcPr>
          <w:p>
            <w:r>
              <w:t>企业管理</w:t>
            </w:r>
          </w:p>
        </w:tc>
        <w:tc>
          <w:tcPr>
            <w:tcW w:type="dxa" w:w="1234"/>
          </w:tcPr>
          <w:p>
            <w:r>
              <w:t>冉文学</w:t>
            </w:r>
          </w:p>
        </w:tc>
      </w:tr>
      <w:tr>
        <w:tc>
          <w:tcPr>
            <w:tcW w:type="dxa" w:w="1234"/>
          </w:tcPr>
          <w:p>
            <w:r>
              <w:t>61</w:t>
            </w:r>
          </w:p>
        </w:tc>
        <w:tc>
          <w:tcPr>
            <w:tcW w:type="dxa" w:w="1234"/>
          </w:tcPr>
          <w:p>
            <w:r>
              <w:t>1068999766</w:t>
            </w:r>
          </w:p>
        </w:tc>
        <w:tc>
          <w:tcPr>
            <w:tcW w:type="dxa" w:w="1234"/>
          </w:tcPr>
          <w:p>
            <w:r>
              <w:t>刘亚楠</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62</w:t>
            </w:r>
          </w:p>
        </w:tc>
        <w:tc>
          <w:tcPr>
            <w:tcW w:type="dxa" w:w="1234"/>
          </w:tcPr>
          <w:p>
            <w:r>
              <w:t>1068999939</w:t>
            </w:r>
          </w:p>
        </w:tc>
        <w:tc>
          <w:tcPr>
            <w:tcW w:type="dxa" w:w="1234"/>
          </w:tcPr>
          <w:p>
            <w:r>
              <w:t>王孝宇</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63</w:t>
            </w:r>
          </w:p>
        </w:tc>
        <w:tc>
          <w:tcPr>
            <w:tcW w:type="dxa" w:w="1234"/>
          </w:tcPr>
          <w:p>
            <w:r>
              <w:t>1068999917</w:t>
            </w:r>
          </w:p>
        </w:tc>
        <w:tc>
          <w:tcPr>
            <w:tcW w:type="dxa" w:w="1234"/>
          </w:tcPr>
          <w:p>
            <w:r>
              <w:t>李承恩</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64</w:t>
            </w:r>
          </w:p>
        </w:tc>
        <w:tc>
          <w:tcPr>
            <w:tcW w:type="dxa" w:w="1234"/>
          </w:tcPr>
          <w:p>
            <w:r>
              <w:t>1068999754</w:t>
            </w:r>
          </w:p>
        </w:tc>
        <w:tc>
          <w:tcPr>
            <w:tcW w:type="dxa" w:w="1234"/>
          </w:tcPr>
          <w:p>
            <w:r>
              <w:t>李璐西</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65</w:t>
            </w:r>
          </w:p>
        </w:tc>
        <w:tc>
          <w:tcPr>
            <w:tcW w:type="dxa" w:w="1234"/>
          </w:tcPr>
          <w:p>
            <w:r>
              <w:t>1068999814</w:t>
            </w:r>
          </w:p>
        </w:tc>
        <w:tc>
          <w:tcPr>
            <w:tcW w:type="dxa" w:w="1234"/>
          </w:tcPr>
          <w:p>
            <w:r>
              <w:t>盖悦君</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66</w:t>
            </w:r>
          </w:p>
        </w:tc>
        <w:tc>
          <w:tcPr>
            <w:tcW w:type="dxa" w:w="1234"/>
          </w:tcPr>
          <w:p>
            <w:r>
              <w:t>1068999714</w:t>
            </w:r>
          </w:p>
        </w:tc>
        <w:tc>
          <w:tcPr>
            <w:tcW w:type="dxa" w:w="1234"/>
          </w:tcPr>
          <w:p>
            <w:r>
              <w:t>奎盼盼</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67</w:t>
            </w:r>
          </w:p>
        </w:tc>
        <w:tc>
          <w:tcPr>
            <w:tcW w:type="dxa" w:w="1234"/>
          </w:tcPr>
          <w:p>
            <w:r>
              <w:t>1068999824</w:t>
            </w:r>
          </w:p>
        </w:tc>
        <w:tc>
          <w:tcPr>
            <w:tcW w:type="dxa" w:w="1234"/>
          </w:tcPr>
          <w:p>
            <w:r>
              <w:t>丁萌</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68</w:t>
            </w:r>
          </w:p>
        </w:tc>
        <w:tc>
          <w:tcPr>
            <w:tcW w:type="dxa" w:w="1234"/>
          </w:tcPr>
          <w:p>
            <w:r>
              <w:t>1068999940</w:t>
            </w:r>
          </w:p>
        </w:tc>
        <w:tc>
          <w:tcPr>
            <w:tcW w:type="dxa" w:w="1234"/>
          </w:tcPr>
          <w:p>
            <w:r>
              <w:t>王扬</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69</w:t>
            </w:r>
          </w:p>
        </w:tc>
        <w:tc>
          <w:tcPr>
            <w:tcW w:type="dxa" w:w="1234"/>
          </w:tcPr>
          <w:p>
            <w:r>
              <w:t>1068999923</w:t>
            </w:r>
          </w:p>
        </w:tc>
        <w:tc>
          <w:tcPr>
            <w:tcW w:type="dxa" w:w="1234"/>
          </w:tcPr>
          <w:p>
            <w:r>
              <w:t>姚曦</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70</w:t>
            </w:r>
          </w:p>
        </w:tc>
        <w:tc>
          <w:tcPr>
            <w:tcW w:type="dxa" w:w="1234"/>
          </w:tcPr>
          <w:p>
            <w:r>
              <w:t>1068999929</w:t>
            </w:r>
          </w:p>
        </w:tc>
        <w:tc>
          <w:tcPr>
            <w:tcW w:type="dxa" w:w="1234"/>
          </w:tcPr>
          <w:p>
            <w:r>
              <w:t>蓝薇</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71</w:t>
            </w:r>
          </w:p>
        </w:tc>
        <w:tc>
          <w:tcPr>
            <w:tcW w:type="dxa" w:w="1234"/>
          </w:tcPr>
          <w:p>
            <w:r>
              <w:t>1068999751</w:t>
            </w:r>
          </w:p>
        </w:tc>
        <w:tc>
          <w:tcPr>
            <w:tcW w:type="dxa" w:w="1234"/>
          </w:tcPr>
          <w:p>
            <w:r>
              <w:t>邹娟</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72</w:t>
            </w:r>
          </w:p>
        </w:tc>
        <w:tc>
          <w:tcPr>
            <w:tcW w:type="dxa" w:w="1234"/>
          </w:tcPr>
          <w:p>
            <w:r>
              <w:t>1068999852</w:t>
            </w:r>
          </w:p>
        </w:tc>
        <w:tc>
          <w:tcPr>
            <w:tcW w:type="dxa" w:w="1234"/>
          </w:tcPr>
          <w:p>
            <w:r>
              <w:t>陆镜弛</w:t>
            </w:r>
          </w:p>
        </w:tc>
        <w:tc>
          <w:tcPr>
            <w:tcW w:type="dxa" w:w="1234"/>
          </w:tcPr>
          <w:p>
            <w:r>
              <w:t>商学院</w:t>
            </w:r>
          </w:p>
        </w:tc>
        <w:tc>
          <w:tcPr>
            <w:tcW w:type="dxa" w:w="1234"/>
          </w:tcPr>
          <w:p>
            <w:r>
              <w:t>120202</w:t>
            </w:r>
          </w:p>
        </w:tc>
        <w:tc>
          <w:tcPr>
            <w:tcW w:type="dxa" w:w="1234"/>
          </w:tcPr>
          <w:p>
            <w:r>
              <w:t>企业管理</w:t>
            </w:r>
          </w:p>
        </w:tc>
        <w:tc>
          <w:tcPr>
            <w:tcW w:type="dxa" w:w="1234"/>
          </w:tcPr>
          <w:p>
            <w:r>
              <w:t>杨增雄</w:t>
            </w:r>
          </w:p>
        </w:tc>
      </w:tr>
      <w:tr>
        <w:tc>
          <w:tcPr>
            <w:tcW w:type="dxa" w:w="1234"/>
          </w:tcPr>
          <w:p>
            <w:r>
              <w:t>73</w:t>
            </w:r>
          </w:p>
        </w:tc>
        <w:tc>
          <w:tcPr>
            <w:tcW w:type="dxa" w:w="1234"/>
          </w:tcPr>
          <w:p>
            <w:r>
              <w:t>1068999821</w:t>
            </w:r>
          </w:p>
        </w:tc>
        <w:tc>
          <w:tcPr>
            <w:tcW w:type="dxa" w:w="1234"/>
          </w:tcPr>
          <w:p>
            <w:r>
              <w:t>姜翔</w:t>
            </w:r>
          </w:p>
        </w:tc>
        <w:tc>
          <w:tcPr>
            <w:tcW w:type="dxa" w:w="1234"/>
          </w:tcPr>
          <w:p>
            <w:r>
              <w:t>商学院</w:t>
            </w:r>
          </w:p>
        </w:tc>
        <w:tc>
          <w:tcPr>
            <w:tcW w:type="dxa" w:w="1234"/>
          </w:tcPr>
          <w:p>
            <w:r>
              <w:t>120202</w:t>
            </w:r>
          </w:p>
        </w:tc>
        <w:tc>
          <w:tcPr>
            <w:tcW w:type="dxa" w:w="1234"/>
          </w:tcPr>
          <w:p>
            <w:r>
              <w:t>企业管理</w:t>
            </w:r>
          </w:p>
        </w:tc>
        <w:tc>
          <w:tcPr>
            <w:tcW w:type="dxa" w:w="1234"/>
          </w:tcPr>
          <w:p>
            <w:r>
              <w:t>张洪烈</w:t>
            </w:r>
          </w:p>
        </w:tc>
      </w:tr>
      <w:tr>
        <w:tc>
          <w:tcPr>
            <w:tcW w:type="dxa" w:w="1234"/>
          </w:tcPr>
          <w:p>
            <w:r>
              <w:t>74</w:t>
            </w:r>
          </w:p>
        </w:tc>
        <w:tc>
          <w:tcPr>
            <w:tcW w:type="dxa" w:w="1234"/>
          </w:tcPr>
          <w:p>
            <w:r>
              <w:t>1068999886</w:t>
            </w:r>
          </w:p>
        </w:tc>
        <w:tc>
          <w:tcPr>
            <w:tcW w:type="dxa" w:w="1234"/>
          </w:tcPr>
          <w:p>
            <w:r>
              <w:t>查婷婷</w:t>
            </w:r>
          </w:p>
        </w:tc>
        <w:tc>
          <w:tcPr>
            <w:tcW w:type="dxa" w:w="1234"/>
          </w:tcPr>
          <w:p>
            <w:r>
              <w:t>商学院</w:t>
            </w:r>
          </w:p>
        </w:tc>
        <w:tc>
          <w:tcPr>
            <w:tcW w:type="dxa" w:w="1234"/>
          </w:tcPr>
          <w:p>
            <w:r>
              <w:t>120202</w:t>
            </w:r>
          </w:p>
        </w:tc>
        <w:tc>
          <w:tcPr>
            <w:tcW w:type="dxa" w:w="1234"/>
          </w:tcPr>
          <w:p>
            <w:r>
              <w:t>企业管理</w:t>
            </w:r>
          </w:p>
        </w:tc>
        <w:tc>
          <w:tcPr>
            <w:tcW w:type="dxa" w:w="1234"/>
          </w:tcPr>
          <w:p>
            <w:r>
              <w:t>张洪烈</w:t>
            </w:r>
          </w:p>
        </w:tc>
      </w:tr>
      <w:tr>
        <w:tc>
          <w:tcPr>
            <w:tcW w:type="dxa" w:w="1234"/>
          </w:tcPr>
          <w:p>
            <w:r>
              <w:t>75</w:t>
            </w:r>
          </w:p>
        </w:tc>
        <w:tc>
          <w:tcPr>
            <w:tcW w:type="dxa" w:w="1234"/>
          </w:tcPr>
          <w:p>
            <w:r>
              <w:t>1068999820</w:t>
            </w:r>
          </w:p>
        </w:tc>
        <w:tc>
          <w:tcPr>
            <w:tcW w:type="dxa" w:w="1234"/>
          </w:tcPr>
          <w:p>
            <w:r>
              <w:t>张辞</w:t>
            </w:r>
          </w:p>
        </w:tc>
        <w:tc>
          <w:tcPr>
            <w:tcW w:type="dxa" w:w="1234"/>
          </w:tcPr>
          <w:p>
            <w:r>
              <w:t>商学院</w:t>
            </w:r>
          </w:p>
        </w:tc>
        <w:tc>
          <w:tcPr>
            <w:tcW w:type="dxa" w:w="1234"/>
          </w:tcPr>
          <w:p>
            <w:r>
              <w:t>120202</w:t>
            </w:r>
          </w:p>
        </w:tc>
        <w:tc>
          <w:tcPr>
            <w:tcW w:type="dxa" w:w="1234"/>
          </w:tcPr>
          <w:p>
            <w:r>
              <w:t>企业管理</w:t>
            </w:r>
          </w:p>
        </w:tc>
        <w:tc>
          <w:tcPr>
            <w:tcW w:type="dxa" w:w="1234"/>
          </w:tcPr>
          <w:p>
            <w:r>
              <w:t>张洪烈</w:t>
            </w:r>
          </w:p>
        </w:tc>
      </w:tr>
      <w:tr>
        <w:tc>
          <w:tcPr>
            <w:tcW w:type="dxa" w:w="1234"/>
          </w:tcPr>
          <w:p>
            <w:r>
              <w:t>76</w:t>
            </w:r>
          </w:p>
        </w:tc>
        <w:tc>
          <w:tcPr>
            <w:tcW w:type="dxa" w:w="1234"/>
          </w:tcPr>
          <w:p>
            <w:r>
              <w:t>1068999819</w:t>
            </w:r>
          </w:p>
        </w:tc>
        <w:tc>
          <w:tcPr>
            <w:tcW w:type="dxa" w:w="1234"/>
          </w:tcPr>
          <w:p>
            <w:r>
              <w:t>李佳</w:t>
            </w:r>
          </w:p>
        </w:tc>
        <w:tc>
          <w:tcPr>
            <w:tcW w:type="dxa" w:w="1234"/>
          </w:tcPr>
          <w:p>
            <w:r>
              <w:t>商学院</w:t>
            </w:r>
          </w:p>
        </w:tc>
        <w:tc>
          <w:tcPr>
            <w:tcW w:type="dxa" w:w="1234"/>
          </w:tcPr>
          <w:p>
            <w:r>
              <w:t>120202</w:t>
            </w:r>
          </w:p>
        </w:tc>
        <w:tc>
          <w:tcPr>
            <w:tcW w:type="dxa" w:w="1234"/>
          </w:tcPr>
          <w:p>
            <w:r>
              <w:t>企业管理</w:t>
            </w:r>
          </w:p>
        </w:tc>
        <w:tc>
          <w:tcPr>
            <w:tcW w:type="dxa" w:w="1234"/>
          </w:tcPr>
          <w:p>
            <w:r>
              <w:t>张洪烈</w:t>
            </w:r>
          </w:p>
        </w:tc>
      </w:tr>
      <w:tr>
        <w:tc>
          <w:tcPr>
            <w:tcW w:type="dxa" w:w="1234"/>
          </w:tcPr>
          <w:p>
            <w:r>
              <w:t>77</w:t>
            </w:r>
          </w:p>
        </w:tc>
        <w:tc>
          <w:tcPr>
            <w:tcW w:type="dxa" w:w="1234"/>
          </w:tcPr>
          <w:p>
            <w:r>
              <w:t>1068999915</w:t>
            </w:r>
          </w:p>
        </w:tc>
        <w:tc>
          <w:tcPr>
            <w:tcW w:type="dxa" w:w="1234"/>
          </w:tcPr>
          <w:p>
            <w:r>
              <w:t>王琳琳</w:t>
            </w:r>
          </w:p>
        </w:tc>
        <w:tc>
          <w:tcPr>
            <w:tcW w:type="dxa" w:w="1234"/>
          </w:tcPr>
          <w:p>
            <w:r>
              <w:t>商学院</w:t>
            </w:r>
          </w:p>
        </w:tc>
        <w:tc>
          <w:tcPr>
            <w:tcW w:type="dxa" w:w="1234"/>
          </w:tcPr>
          <w:p>
            <w:r>
              <w:t>120202</w:t>
            </w:r>
          </w:p>
        </w:tc>
        <w:tc>
          <w:tcPr>
            <w:tcW w:type="dxa" w:w="1234"/>
          </w:tcPr>
          <w:p>
            <w:r>
              <w:t>企业管理</w:t>
            </w:r>
          </w:p>
        </w:tc>
        <w:tc>
          <w:tcPr>
            <w:tcW w:type="dxa" w:w="1234"/>
          </w:tcPr>
          <w:p>
            <w:r>
              <w:t>张洪烈</w:t>
            </w:r>
          </w:p>
        </w:tc>
      </w:tr>
      <w:tr>
        <w:tc>
          <w:tcPr>
            <w:tcW w:type="dxa" w:w="1234"/>
          </w:tcPr>
          <w:p>
            <w:r>
              <w:t>78</w:t>
            </w:r>
          </w:p>
        </w:tc>
        <w:tc>
          <w:tcPr>
            <w:tcW w:type="dxa" w:w="1234"/>
          </w:tcPr>
          <w:p>
            <w:r>
              <w:t>1068999904</w:t>
            </w:r>
          </w:p>
        </w:tc>
        <w:tc>
          <w:tcPr>
            <w:tcW w:type="dxa" w:w="1234"/>
          </w:tcPr>
          <w:p>
            <w:r>
              <w:t>陈世华</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79</w:t>
            </w:r>
          </w:p>
        </w:tc>
        <w:tc>
          <w:tcPr>
            <w:tcW w:type="dxa" w:w="1234"/>
          </w:tcPr>
          <w:p>
            <w:r>
              <w:t>1068999918</w:t>
            </w:r>
          </w:p>
        </w:tc>
        <w:tc>
          <w:tcPr>
            <w:tcW w:type="dxa" w:w="1234"/>
          </w:tcPr>
          <w:p>
            <w:r>
              <w:t>黄晓颖</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80</w:t>
            </w:r>
          </w:p>
        </w:tc>
        <w:tc>
          <w:tcPr>
            <w:tcW w:type="dxa" w:w="1234"/>
          </w:tcPr>
          <w:p>
            <w:r>
              <w:t>1068999864</w:t>
            </w:r>
          </w:p>
        </w:tc>
        <w:tc>
          <w:tcPr>
            <w:tcW w:type="dxa" w:w="1234"/>
          </w:tcPr>
          <w:p>
            <w:r>
              <w:t>张李丹</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81</w:t>
            </w:r>
          </w:p>
        </w:tc>
        <w:tc>
          <w:tcPr>
            <w:tcW w:type="dxa" w:w="1234"/>
          </w:tcPr>
          <w:p>
            <w:r>
              <w:t>1068999759</w:t>
            </w:r>
          </w:p>
        </w:tc>
        <w:tc>
          <w:tcPr>
            <w:tcW w:type="dxa" w:w="1234"/>
          </w:tcPr>
          <w:p>
            <w:r>
              <w:t>武慧兰</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82</w:t>
            </w:r>
          </w:p>
        </w:tc>
        <w:tc>
          <w:tcPr>
            <w:tcW w:type="dxa" w:w="1234"/>
          </w:tcPr>
          <w:p>
            <w:r>
              <w:t>1068999873</w:t>
            </w:r>
          </w:p>
        </w:tc>
        <w:tc>
          <w:tcPr>
            <w:tcW w:type="dxa" w:w="1234"/>
          </w:tcPr>
          <w:p>
            <w:r>
              <w:t>符新伟</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83</w:t>
            </w:r>
          </w:p>
        </w:tc>
        <w:tc>
          <w:tcPr>
            <w:tcW w:type="dxa" w:w="1234"/>
          </w:tcPr>
          <w:p>
            <w:r>
              <w:t>1068999943</w:t>
            </w:r>
          </w:p>
        </w:tc>
        <w:tc>
          <w:tcPr>
            <w:tcW w:type="dxa" w:w="1234"/>
          </w:tcPr>
          <w:p>
            <w:r>
              <w:t>官璐</w:t>
            </w:r>
          </w:p>
        </w:tc>
        <w:tc>
          <w:tcPr>
            <w:tcW w:type="dxa" w:w="1234"/>
          </w:tcPr>
          <w:p>
            <w:r>
              <w:t>商学院</w:t>
            </w:r>
          </w:p>
        </w:tc>
        <w:tc>
          <w:tcPr>
            <w:tcW w:type="dxa" w:w="1234"/>
          </w:tcPr>
          <w:p>
            <w:r>
              <w:t>120202</w:t>
            </w:r>
          </w:p>
        </w:tc>
        <w:tc>
          <w:tcPr>
            <w:tcW w:type="dxa" w:w="1234"/>
          </w:tcPr>
          <w:p>
            <w:r>
              <w:t>企业管理</w:t>
            </w:r>
          </w:p>
        </w:tc>
        <w:tc>
          <w:tcPr>
            <w:tcW w:type="dxa" w:w="1234"/>
          </w:tcPr>
          <w:p>
            <w:r>
              <w:t>张颖</w:t>
            </w:r>
          </w:p>
        </w:tc>
      </w:tr>
      <w:tr>
        <w:tc>
          <w:tcPr>
            <w:tcW w:type="dxa" w:w="1234"/>
          </w:tcPr>
          <w:p>
            <w:r>
              <w:t>84</w:t>
            </w:r>
          </w:p>
        </w:tc>
        <w:tc>
          <w:tcPr>
            <w:tcW w:type="dxa" w:w="1234"/>
          </w:tcPr>
          <w:p>
            <w:r>
              <w:t>1068999816</w:t>
            </w:r>
          </w:p>
        </w:tc>
        <w:tc>
          <w:tcPr>
            <w:tcW w:type="dxa" w:w="1234"/>
          </w:tcPr>
          <w:p>
            <w:r>
              <w:t>赵文炜</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85</w:t>
            </w:r>
          </w:p>
        </w:tc>
        <w:tc>
          <w:tcPr>
            <w:tcW w:type="dxa" w:w="1234"/>
          </w:tcPr>
          <w:p>
            <w:r>
              <w:t>1068999800</w:t>
            </w:r>
          </w:p>
        </w:tc>
        <w:tc>
          <w:tcPr>
            <w:tcW w:type="dxa" w:w="1234"/>
          </w:tcPr>
          <w:p>
            <w:r>
              <w:t>吴晓惠</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86</w:t>
            </w:r>
          </w:p>
        </w:tc>
        <w:tc>
          <w:tcPr>
            <w:tcW w:type="dxa" w:w="1234"/>
          </w:tcPr>
          <w:p>
            <w:r>
              <w:t>1068999944</w:t>
            </w:r>
          </w:p>
        </w:tc>
        <w:tc>
          <w:tcPr>
            <w:tcW w:type="dxa" w:w="1234"/>
          </w:tcPr>
          <w:p>
            <w:r>
              <w:t>郭喜梅</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87</w:t>
            </w:r>
          </w:p>
        </w:tc>
        <w:tc>
          <w:tcPr>
            <w:tcW w:type="dxa" w:w="1234"/>
          </w:tcPr>
          <w:p>
            <w:r>
              <w:t>1068999902</w:t>
            </w:r>
          </w:p>
        </w:tc>
        <w:tc>
          <w:tcPr>
            <w:tcW w:type="dxa" w:w="1234"/>
          </w:tcPr>
          <w:p>
            <w:r>
              <w:t>孙雨薇</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88</w:t>
            </w:r>
          </w:p>
        </w:tc>
        <w:tc>
          <w:tcPr>
            <w:tcW w:type="dxa" w:w="1234"/>
          </w:tcPr>
          <w:p>
            <w:r>
              <w:t>10689997</w:t>
            </w:r>
          </w:p>
        </w:tc>
        <w:tc>
          <w:tcPr>
            <w:tcW w:type="dxa" w:w="1234"/>
          </w:tcPr>
          <w:p>
            <w:r>
              <w:t>袁伟</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89</w:t>
            </w:r>
          </w:p>
        </w:tc>
        <w:tc>
          <w:tcPr>
            <w:tcW w:type="dxa" w:w="1234"/>
          </w:tcPr>
          <w:p>
            <w:r>
              <w:t>1068999942</w:t>
            </w:r>
          </w:p>
        </w:tc>
        <w:tc>
          <w:tcPr>
            <w:tcW w:type="dxa" w:w="1234"/>
          </w:tcPr>
          <w:p>
            <w:r>
              <w:t>徐雯靖</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90</w:t>
            </w:r>
          </w:p>
        </w:tc>
        <w:tc>
          <w:tcPr>
            <w:tcW w:type="dxa" w:w="1234"/>
          </w:tcPr>
          <w:p>
            <w:r>
              <w:t>1068999756</w:t>
            </w:r>
          </w:p>
        </w:tc>
        <w:tc>
          <w:tcPr>
            <w:tcW w:type="dxa" w:w="1234"/>
          </w:tcPr>
          <w:p>
            <w:r>
              <w:t>黄子航</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91</w:t>
            </w:r>
          </w:p>
        </w:tc>
        <w:tc>
          <w:tcPr>
            <w:tcW w:type="dxa" w:w="1234"/>
          </w:tcPr>
          <w:p>
            <w:r>
              <w:t>1068999857</w:t>
            </w:r>
          </w:p>
        </w:tc>
        <w:tc>
          <w:tcPr>
            <w:tcW w:type="dxa" w:w="1234"/>
          </w:tcPr>
          <w:p>
            <w:r>
              <w:t>赵欧逸</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92</w:t>
            </w:r>
          </w:p>
        </w:tc>
        <w:tc>
          <w:tcPr>
            <w:tcW w:type="dxa" w:w="1234"/>
          </w:tcPr>
          <w:p>
            <w:r>
              <w:t>1068999728</w:t>
            </w:r>
          </w:p>
        </w:tc>
        <w:tc>
          <w:tcPr>
            <w:tcW w:type="dxa" w:w="1234"/>
          </w:tcPr>
          <w:p>
            <w:r>
              <w:t>矫榕式</w:t>
            </w:r>
          </w:p>
        </w:tc>
        <w:tc>
          <w:tcPr>
            <w:tcW w:type="dxa" w:w="1234"/>
          </w:tcPr>
          <w:p>
            <w:r>
              <w:t>商学院</w:t>
            </w:r>
          </w:p>
        </w:tc>
        <w:tc>
          <w:tcPr>
            <w:tcW w:type="dxa" w:w="1234"/>
          </w:tcPr>
          <w:p>
            <w:r>
              <w:t>120203</w:t>
            </w:r>
          </w:p>
        </w:tc>
        <w:tc>
          <w:tcPr>
            <w:tcW w:type="dxa" w:w="1234"/>
          </w:tcPr>
          <w:p>
            <w:r>
              <w:t>旅游管理</w:t>
            </w:r>
          </w:p>
        </w:tc>
        <w:tc>
          <w:tcPr>
            <w:tcW w:type="dxa" w:w="1234"/>
          </w:tcPr>
          <w:p>
            <w:r>
              <w:t>晏雄</w:t>
            </w:r>
          </w:p>
        </w:tc>
      </w:tr>
      <w:tr>
        <w:tc>
          <w:tcPr>
            <w:tcW w:type="dxa" w:w="1234"/>
          </w:tcPr>
          <w:p>
            <w:r>
              <w:t>93</w:t>
            </w:r>
          </w:p>
        </w:tc>
        <w:tc>
          <w:tcPr>
            <w:tcW w:type="dxa" w:w="1234"/>
          </w:tcPr>
          <w:p>
            <w:r>
              <w:t>1068999845</w:t>
            </w:r>
          </w:p>
        </w:tc>
        <w:tc>
          <w:tcPr>
            <w:tcW w:type="dxa" w:w="1234"/>
          </w:tcPr>
          <w:p>
            <w:r>
              <w:t>韩丽</w:t>
            </w:r>
          </w:p>
        </w:tc>
        <w:tc>
          <w:tcPr>
            <w:tcW w:type="dxa" w:w="1234"/>
          </w:tcPr>
          <w:p>
            <w:r>
              <w:t>统计与数学学院</w:t>
            </w:r>
          </w:p>
        </w:tc>
        <w:tc>
          <w:tcPr>
            <w:tcW w:type="dxa" w:w="1234"/>
          </w:tcPr>
          <w:p>
            <w:r>
              <w:t>071400</w:t>
            </w:r>
          </w:p>
        </w:tc>
        <w:tc>
          <w:tcPr>
            <w:tcW w:type="dxa" w:w="1234"/>
          </w:tcPr>
          <w:p>
            <w:r>
              <w:t>统计学</w:t>
            </w:r>
          </w:p>
        </w:tc>
        <w:tc>
          <w:tcPr>
            <w:tcW w:type="dxa" w:w="1234"/>
          </w:tcPr>
          <w:p>
            <w:r>
              <w:t>陈飞</w:t>
            </w:r>
          </w:p>
        </w:tc>
      </w:tr>
      <w:tr>
        <w:tc>
          <w:tcPr>
            <w:tcW w:type="dxa" w:w="1234"/>
          </w:tcPr>
          <w:p>
            <w:r>
              <w:t>94</w:t>
            </w:r>
          </w:p>
        </w:tc>
        <w:tc>
          <w:tcPr>
            <w:tcW w:type="dxa" w:w="1234"/>
          </w:tcPr>
          <w:p>
            <w:r>
              <w:t>1068999910</w:t>
            </w:r>
          </w:p>
        </w:tc>
        <w:tc>
          <w:tcPr>
            <w:tcW w:type="dxa" w:w="1234"/>
          </w:tcPr>
          <w:p>
            <w:r>
              <w:t>李爱杰</w:t>
            </w:r>
          </w:p>
        </w:tc>
        <w:tc>
          <w:tcPr>
            <w:tcW w:type="dxa" w:w="1234"/>
          </w:tcPr>
          <w:p>
            <w:r>
              <w:t>统计与数学学院</w:t>
            </w:r>
          </w:p>
        </w:tc>
        <w:tc>
          <w:tcPr>
            <w:tcW w:type="dxa" w:w="1234"/>
          </w:tcPr>
          <w:p>
            <w:r>
              <w:t>071400</w:t>
            </w:r>
          </w:p>
        </w:tc>
        <w:tc>
          <w:tcPr>
            <w:tcW w:type="dxa" w:w="1234"/>
          </w:tcPr>
          <w:p>
            <w:r>
              <w:t>统计学</w:t>
            </w:r>
          </w:p>
        </w:tc>
        <w:tc>
          <w:tcPr>
            <w:tcW w:type="dxa" w:w="1234"/>
          </w:tcPr>
          <w:p>
            <w:r>
              <w:t>陈飞</w:t>
            </w:r>
          </w:p>
        </w:tc>
      </w:tr>
      <w:tr>
        <w:tc>
          <w:tcPr>
            <w:tcW w:type="dxa" w:w="1234"/>
          </w:tcPr>
          <w:p>
            <w:r>
              <w:t>95</w:t>
            </w:r>
          </w:p>
        </w:tc>
        <w:tc>
          <w:tcPr>
            <w:tcW w:type="dxa" w:w="1234"/>
          </w:tcPr>
          <w:p>
            <w:r>
              <w:t>1068999870</w:t>
            </w:r>
          </w:p>
        </w:tc>
        <w:tc>
          <w:tcPr>
            <w:tcW w:type="dxa" w:w="1234"/>
          </w:tcPr>
          <w:p>
            <w:r>
              <w:t>陈焱</w:t>
            </w:r>
          </w:p>
        </w:tc>
        <w:tc>
          <w:tcPr>
            <w:tcW w:type="dxa" w:w="1234"/>
          </w:tcPr>
          <w:p>
            <w:r>
              <w:t>统计与数学学院</w:t>
            </w:r>
          </w:p>
        </w:tc>
        <w:tc>
          <w:tcPr>
            <w:tcW w:type="dxa" w:w="1234"/>
          </w:tcPr>
          <w:p>
            <w:r>
              <w:t>071400</w:t>
            </w:r>
          </w:p>
        </w:tc>
        <w:tc>
          <w:tcPr>
            <w:tcW w:type="dxa" w:w="1234"/>
          </w:tcPr>
          <w:p>
            <w:r>
              <w:t>统计学</w:t>
            </w:r>
          </w:p>
        </w:tc>
        <w:tc>
          <w:tcPr>
            <w:tcW w:type="dxa" w:w="1234"/>
          </w:tcPr>
          <w:p>
            <w:r>
              <w:t>陈飞</w:t>
            </w:r>
          </w:p>
        </w:tc>
      </w:tr>
      <w:tr>
        <w:tc>
          <w:tcPr>
            <w:tcW w:type="dxa" w:w="1234"/>
          </w:tcPr>
          <w:p>
            <w:r>
              <w:t>96</w:t>
            </w:r>
          </w:p>
        </w:tc>
        <w:tc>
          <w:tcPr>
            <w:tcW w:type="dxa" w:w="1234"/>
          </w:tcPr>
          <w:p>
            <w:r>
              <w:t>1068999727</w:t>
            </w:r>
          </w:p>
        </w:tc>
        <w:tc>
          <w:tcPr>
            <w:tcW w:type="dxa" w:w="1234"/>
          </w:tcPr>
          <w:p>
            <w:r>
              <w:t>谢观石生</w:t>
            </w:r>
          </w:p>
        </w:tc>
        <w:tc>
          <w:tcPr>
            <w:tcW w:type="dxa" w:w="1234"/>
          </w:tcPr>
          <w:p>
            <w:r>
              <w:t>统计与数学学院</w:t>
            </w:r>
          </w:p>
        </w:tc>
        <w:tc>
          <w:tcPr>
            <w:tcW w:type="dxa" w:w="1234"/>
          </w:tcPr>
          <w:p>
            <w:r>
              <w:t>071400</w:t>
            </w:r>
          </w:p>
        </w:tc>
        <w:tc>
          <w:tcPr>
            <w:tcW w:type="dxa" w:w="1234"/>
          </w:tcPr>
          <w:p>
            <w:r>
              <w:t>统计学</w:t>
            </w:r>
          </w:p>
        </w:tc>
        <w:tc>
          <w:tcPr>
            <w:tcW w:type="dxa" w:w="1234"/>
          </w:tcPr>
          <w:p>
            <w:r>
              <w:t>陈飞</w:t>
            </w:r>
          </w:p>
        </w:tc>
      </w:tr>
      <w:tr>
        <w:tc>
          <w:tcPr>
            <w:tcW w:type="dxa" w:w="1234"/>
          </w:tcPr>
          <w:p>
            <w:r>
              <w:t>97</w:t>
            </w:r>
          </w:p>
        </w:tc>
        <w:tc>
          <w:tcPr>
            <w:tcW w:type="dxa" w:w="1234"/>
          </w:tcPr>
          <w:p>
            <w:r>
              <w:t>1068999735</w:t>
            </w:r>
          </w:p>
        </w:tc>
        <w:tc>
          <w:tcPr>
            <w:tcW w:type="dxa" w:w="1234"/>
          </w:tcPr>
          <w:p>
            <w:r>
              <w:t>李红沂</w:t>
            </w:r>
          </w:p>
        </w:tc>
        <w:tc>
          <w:tcPr>
            <w:tcW w:type="dxa" w:w="1234"/>
          </w:tcPr>
          <w:p>
            <w:r>
              <w:t>统计与数学学院</w:t>
            </w:r>
          </w:p>
        </w:tc>
        <w:tc>
          <w:tcPr>
            <w:tcW w:type="dxa" w:w="1234"/>
          </w:tcPr>
          <w:p>
            <w:r>
              <w:t>071400</w:t>
            </w:r>
          </w:p>
        </w:tc>
        <w:tc>
          <w:tcPr>
            <w:tcW w:type="dxa" w:w="1234"/>
          </w:tcPr>
          <w:p>
            <w:r>
              <w:t>统计学</w:t>
            </w:r>
          </w:p>
        </w:tc>
        <w:tc>
          <w:tcPr>
            <w:tcW w:type="dxa" w:w="1234"/>
          </w:tcPr>
          <w:p>
            <w:r>
              <w:t>陈飞</w:t>
            </w:r>
          </w:p>
        </w:tc>
      </w:tr>
      <w:tr>
        <w:tc>
          <w:tcPr>
            <w:tcW w:type="dxa" w:w="1234"/>
          </w:tcPr>
          <w:p>
            <w:r>
              <w:t>98</w:t>
            </w:r>
          </w:p>
        </w:tc>
        <w:tc>
          <w:tcPr>
            <w:tcW w:type="dxa" w:w="1234"/>
          </w:tcPr>
          <w:p>
            <w:r>
              <w:t>1068999927</w:t>
            </w:r>
          </w:p>
        </w:tc>
        <w:tc>
          <w:tcPr>
            <w:tcW w:type="dxa" w:w="1234"/>
          </w:tcPr>
          <w:p>
            <w:r>
              <w:t>刘文杰</w:t>
            </w:r>
          </w:p>
        </w:tc>
        <w:tc>
          <w:tcPr>
            <w:tcW w:type="dxa" w:w="1234"/>
          </w:tcPr>
          <w:p>
            <w:r>
              <w:t>统计与数学学院</w:t>
            </w:r>
          </w:p>
        </w:tc>
        <w:tc>
          <w:tcPr>
            <w:tcW w:type="dxa" w:w="1234"/>
          </w:tcPr>
          <w:p>
            <w:r>
              <w:t>071400</w:t>
            </w:r>
          </w:p>
        </w:tc>
        <w:tc>
          <w:tcPr>
            <w:tcW w:type="dxa" w:w="1234"/>
          </w:tcPr>
          <w:p>
            <w:r>
              <w:t>统计学</w:t>
            </w:r>
          </w:p>
        </w:tc>
        <w:tc>
          <w:tcPr>
            <w:tcW w:type="dxa" w:w="1234"/>
          </w:tcPr>
          <w:p>
            <w:r>
              <w:t>王汉权</w:t>
            </w:r>
          </w:p>
        </w:tc>
      </w:tr>
      <w:tr>
        <w:tc>
          <w:tcPr>
            <w:tcW w:type="dxa" w:w="1234"/>
          </w:tcPr>
          <w:p>
            <w:r>
              <w:t>99</w:t>
            </w:r>
          </w:p>
        </w:tc>
        <w:tc>
          <w:tcPr>
            <w:tcW w:type="dxa" w:w="1234"/>
          </w:tcPr>
          <w:p>
            <w:r>
              <w:t>1068999946</w:t>
            </w:r>
          </w:p>
        </w:tc>
        <w:tc>
          <w:tcPr>
            <w:tcW w:type="dxa" w:w="1234"/>
          </w:tcPr>
          <w:p>
            <w:r>
              <w:t>严亮</w:t>
            </w:r>
          </w:p>
        </w:tc>
        <w:tc>
          <w:tcPr>
            <w:tcW w:type="dxa" w:w="1234"/>
          </w:tcPr>
          <w:p>
            <w:r>
              <w:t>统计与数学学院</w:t>
            </w:r>
          </w:p>
        </w:tc>
        <w:tc>
          <w:tcPr>
            <w:tcW w:type="dxa" w:w="1234"/>
          </w:tcPr>
          <w:p>
            <w:r>
              <w:t>071400</w:t>
            </w:r>
          </w:p>
        </w:tc>
        <w:tc>
          <w:tcPr>
            <w:tcW w:type="dxa" w:w="1234"/>
          </w:tcPr>
          <w:p>
            <w:r>
              <w:t>统计学</w:t>
            </w:r>
          </w:p>
        </w:tc>
        <w:tc>
          <w:tcPr>
            <w:tcW w:type="dxa" w:w="1234"/>
          </w:tcPr>
          <w:p>
            <w:r>
              <w:t>王林</w:t>
            </w:r>
          </w:p>
        </w:tc>
      </w:tr>
      <w:tr>
        <w:tc>
          <w:tcPr>
            <w:tcW w:type="dxa" w:w="1234"/>
          </w:tcPr>
          <w:p>
            <w:r>
              <w:t>100</w:t>
            </w:r>
          </w:p>
        </w:tc>
        <w:tc>
          <w:tcPr>
            <w:tcW w:type="dxa" w:w="1234"/>
          </w:tcPr>
          <w:p>
            <w:r>
              <w:t>1068999856</w:t>
            </w:r>
          </w:p>
        </w:tc>
        <w:tc>
          <w:tcPr>
            <w:tcW w:type="dxa" w:w="1234"/>
          </w:tcPr>
          <w:p>
            <w:r>
              <w:t>邓小芹</w:t>
            </w:r>
          </w:p>
        </w:tc>
        <w:tc>
          <w:tcPr>
            <w:tcW w:type="dxa" w:w="1234"/>
          </w:tcPr>
          <w:p>
            <w:r>
              <w:t>统计与数学学院</w:t>
            </w:r>
          </w:p>
        </w:tc>
        <w:tc>
          <w:tcPr>
            <w:tcW w:type="dxa" w:w="1234"/>
          </w:tcPr>
          <w:p>
            <w:r>
              <w:t>071400</w:t>
            </w:r>
          </w:p>
        </w:tc>
        <w:tc>
          <w:tcPr>
            <w:tcW w:type="dxa" w:w="1234"/>
          </w:tcPr>
          <w:p>
            <w:r>
              <w:t>统计学</w:t>
            </w:r>
          </w:p>
        </w:tc>
        <w:tc>
          <w:tcPr>
            <w:tcW w:type="dxa" w:w="1234"/>
          </w:tcPr>
          <w:p>
            <w:r>
              <w:t>喻达磊</w:t>
            </w:r>
          </w:p>
        </w:tc>
      </w:tr>
      <w:tr>
        <w:tc>
          <w:tcPr>
            <w:tcW w:type="dxa" w:w="1234"/>
          </w:tcPr>
          <w:p>
            <w:r>
              <w:t>101</w:t>
            </w:r>
          </w:p>
        </w:tc>
        <w:tc>
          <w:tcPr>
            <w:tcW w:type="dxa" w:w="1234"/>
          </w:tcPr>
          <w:p>
            <w:r>
              <w:t>1068999936</w:t>
            </w:r>
          </w:p>
        </w:tc>
        <w:tc>
          <w:tcPr>
            <w:tcW w:type="dxa" w:w="1234"/>
          </w:tcPr>
          <w:p>
            <w:r>
              <w:t>徐刚刚</w:t>
            </w:r>
          </w:p>
        </w:tc>
        <w:tc>
          <w:tcPr>
            <w:tcW w:type="dxa" w:w="1234"/>
          </w:tcPr>
          <w:p>
            <w:r>
              <w:t>统计与数学学院</w:t>
            </w:r>
          </w:p>
        </w:tc>
        <w:tc>
          <w:tcPr>
            <w:tcW w:type="dxa" w:w="1234"/>
          </w:tcPr>
          <w:p>
            <w:r>
              <w:t>071400</w:t>
            </w:r>
          </w:p>
        </w:tc>
        <w:tc>
          <w:tcPr>
            <w:tcW w:type="dxa" w:w="1234"/>
          </w:tcPr>
          <w:p>
            <w:r>
              <w:t>统计学</w:t>
            </w:r>
          </w:p>
        </w:tc>
        <w:tc>
          <w:tcPr>
            <w:tcW w:type="dxa" w:w="1234"/>
          </w:tcPr>
          <w:p>
            <w:r>
              <w:t>赵建华</w:t>
            </w:r>
          </w:p>
        </w:tc>
      </w:tr>
      <w:tr>
        <w:tc>
          <w:tcPr>
            <w:tcW w:type="dxa" w:w="1234"/>
          </w:tcPr>
          <w:p>
            <w:r>
              <w:t>102</w:t>
            </w:r>
          </w:p>
        </w:tc>
        <w:tc>
          <w:tcPr>
            <w:tcW w:type="dxa" w:w="1234"/>
          </w:tcPr>
          <w:p>
            <w:r>
              <w:t>1068999760</w:t>
            </w:r>
          </w:p>
        </w:tc>
        <w:tc>
          <w:tcPr>
            <w:tcW w:type="dxa" w:w="1234"/>
          </w:tcPr>
          <w:p>
            <w:r>
              <w:t>蒋海俊</w:t>
            </w:r>
          </w:p>
        </w:tc>
        <w:tc>
          <w:tcPr>
            <w:tcW w:type="dxa" w:w="1234"/>
          </w:tcPr>
          <w:p>
            <w:r>
              <w:t>统计与数学学院</w:t>
            </w:r>
          </w:p>
        </w:tc>
        <w:tc>
          <w:tcPr>
            <w:tcW w:type="dxa" w:w="1234"/>
          </w:tcPr>
          <w:p>
            <w:r>
              <w:t>071400</w:t>
            </w:r>
          </w:p>
        </w:tc>
        <w:tc>
          <w:tcPr>
            <w:tcW w:type="dxa" w:w="1234"/>
          </w:tcPr>
          <w:p>
            <w:r>
              <w:t>统计学</w:t>
            </w:r>
          </w:p>
        </w:tc>
        <w:tc>
          <w:tcPr>
            <w:tcW w:type="dxa" w:w="1234"/>
          </w:tcPr>
          <w:p>
            <w:r>
              <w:t>赵建华</w:t>
            </w:r>
          </w:p>
        </w:tc>
      </w:tr>
      <w:tr>
        <w:tc>
          <w:tcPr>
            <w:tcW w:type="dxa" w:w="1234"/>
          </w:tcPr>
          <w:p>
            <w:r>
              <w:t>103</w:t>
            </w:r>
          </w:p>
        </w:tc>
        <w:tc>
          <w:tcPr>
            <w:tcW w:type="dxa" w:w="1234"/>
          </w:tcPr>
          <w:p>
            <w:r>
              <w:t>1068999933</w:t>
            </w:r>
          </w:p>
        </w:tc>
        <w:tc>
          <w:tcPr>
            <w:tcW w:type="dxa" w:w="1234"/>
          </w:tcPr>
          <w:p>
            <w:r>
              <w:t>李玉艳</w:t>
            </w:r>
          </w:p>
        </w:tc>
        <w:tc>
          <w:tcPr>
            <w:tcW w:type="dxa" w:w="1234"/>
          </w:tcPr>
          <w:p>
            <w:r>
              <w:t>统计与数学学院</w:t>
            </w:r>
          </w:p>
        </w:tc>
        <w:tc>
          <w:tcPr>
            <w:tcW w:type="dxa" w:w="1234"/>
          </w:tcPr>
          <w:p>
            <w:r>
              <w:t>071400</w:t>
            </w:r>
          </w:p>
        </w:tc>
        <w:tc>
          <w:tcPr>
            <w:tcW w:type="dxa" w:w="1234"/>
          </w:tcPr>
          <w:p>
            <w:r>
              <w:t>统计学</w:t>
            </w:r>
          </w:p>
        </w:tc>
        <w:tc>
          <w:tcPr>
            <w:tcW w:type="dxa" w:w="1234"/>
          </w:tcPr>
          <w:p>
            <w:r>
              <w:t>赵建华</w:t>
            </w:r>
          </w:p>
        </w:tc>
      </w:tr>
      <w:tr>
        <w:tc>
          <w:tcPr>
            <w:tcW w:type="dxa" w:w="1234"/>
          </w:tcPr>
          <w:p>
            <w:r>
              <w:t>104</w:t>
            </w:r>
          </w:p>
        </w:tc>
        <w:tc>
          <w:tcPr>
            <w:tcW w:type="dxa" w:w="1234"/>
          </w:tcPr>
          <w:p>
            <w:r>
              <w:t>1068999729</w:t>
            </w:r>
          </w:p>
        </w:tc>
        <w:tc>
          <w:tcPr>
            <w:tcW w:type="dxa" w:w="1234"/>
          </w:tcPr>
          <w:p>
            <w:r>
              <w:t>庞春平</w:t>
            </w:r>
          </w:p>
        </w:tc>
        <w:tc>
          <w:tcPr>
            <w:tcW w:type="dxa" w:w="1234"/>
          </w:tcPr>
          <w:p>
            <w:r>
              <w:t>经济学院</w:t>
            </w:r>
          </w:p>
        </w:tc>
        <w:tc>
          <w:tcPr>
            <w:tcW w:type="dxa" w:w="1234"/>
          </w:tcPr>
          <w:p>
            <w:r>
              <w:t>020101</w:t>
            </w:r>
          </w:p>
        </w:tc>
        <w:tc>
          <w:tcPr>
            <w:tcW w:type="dxa" w:w="1234"/>
          </w:tcPr>
          <w:p>
            <w:r>
              <w:t>政治经济学</w:t>
            </w:r>
          </w:p>
        </w:tc>
        <w:tc>
          <w:tcPr>
            <w:tcW w:type="dxa" w:w="1234"/>
          </w:tcPr>
          <w:p>
            <w:r>
              <w:t>陈昆亭</w:t>
            </w:r>
          </w:p>
        </w:tc>
      </w:tr>
      <w:tr>
        <w:tc>
          <w:tcPr>
            <w:tcW w:type="dxa" w:w="1234"/>
          </w:tcPr>
          <w:p>
            <w:r>
              <w:t>105</w:t>
            </w:r>
          </w:p>
        </w:tc>
        <w:tc>
          <w:tcPr>
            <w:tcW w:type="dxa" w:w="1234"/>
          </w:tcPr>
          <w:p>
            <w:r>
              <w:t>1068999704</w:t>
            </w:r>
          </w:p>
        </w:tc>
        <w:tc>
          <w:tcPr>
            <w:tcW w:type="dxa" w:w="1234"/>
          </w:tcPr>
          <w:p>
            <w:r>
              <w:t>钟小容</w:t>
            </w:r>
          </w:p>
        </w:tc>
        <w:tc>
          <w:tcPr>
            <w:tcW w:type="dxa" w:w="1234"/>
          </w:tcPr>
          <w:p>
            <w:r>
              <w:t>经济学院</w:t>
            </w:r>
          </w:p>
        </w:tc>
        <w:tc>
          <w:tcPr>
            <w:tcW w:type="dxa" w:w="1234"/>
          </w:tcPr>
          <w:p>
            <w:r>
              <w:t>020101</w:t>
            </w:r>
          </w:p>
        </w:tc>
        <w:tc>
          <w:tcPr>
            <w:tcW w:type="dxa" w:w="1234"/>
          </w:tcPr>
          <w:p>
            <w:r>
              <w:t>政治经济学</w:t>
            </w:r>
          </w:p>
        </w:tc>
        <w:tc>
          <w:tcPr>
            <w:tcW w:type="dxa" w:w="1234"/>
          </w:tcPr>
          <w:p>
            <w:r>
              <w:t>陈昆亭</w:t>
            </w:r>
          </w:p>
        </w:tc>
      </w:tr>
      <w:tr>
        <w:tc>
          <w:tcPr>
            <w:tcW w:type="dxa" w:w="1234"/>
          </w:tcPr>
          <w:p>
            <w:r>
              <w:t>106</w:t>
            </w:r>
          </w:p>
        </w:tc>
        <w:tc>
          <w:tcPr>
            <w:tcW w:type="dxa" w:w="1234"/>
          </w:tcPr>
          <w:p>
            <w:r>
              <w:t>1068999908</w:t>
            </w:r>
          </w:p>
        </w:tc>
        <w:tc>
          <w:tcPr>
            <w:tcW w:type="dxa" w:w="1234"/>
          </w:tcPr>
          <w:p>
            <w:r>
              <w:t>陈东凡</w:t>
            </w:r>
          </w:p>
        </w:tc>
        <w:tc>
          <w:tcPr>
            <w:tcW w:type="dxa" w:w="1234"/>
          </w:tcPr>
          <w:p>
            <w:r>
              <w:t>经济学院</w:t>
            </w:r>
          </w:p>
        </w:tc>
        <w:tc>
          <w:tcPr>
            <w:tcW w:type="dxa" w:w="1234"/>
          </w:tcPr>
          <w:p>
            <w:r>
              <w:t>020101</w:t>
            </w:r>
          </w:p>
        </w:tc>
        <w:tc>
          <w:tcPr>
            <w:tcW w:type="dxa" w:w="1234"/>
          </w:tcPr>
          <w:p>
            <w:r>
              <w:t>政治经济学</w:t>
            </w:r>
          </w:p>
        </w:tc>
        <w:tc>
          <w:tcPr>
            <w:tcW w:type="dxa" w:w="1234"/>
          </w:tcPr>
          <w:p>
            <w:r>
              <w:t>陈昆亭</w:t>
            </w:r>
          </w:p>
        </w:tc>
      </w:tr>
      <w:tr>
        <w:tc>
          <w:tcPr>
            <w:tcW w:type="dxa" w:w="1234"/>
          </w:tcPr>
          <w:p>
            <w:r>
              <w:t>107</w:t>
            </w:r>
          </w:p>
        </w:tc>
        <w:tc>
          <w:tcPr>
            <w:tcW w:type="dxa" w:w="1234"/>
          </w:tcPr>
          <w:p>
            <w:r>
              <w:t>1068999947</w:t>
            </w:r>
          </w:p>
        </w:tc>
        <w:tc>
          <w:tcPr>
            <w:tcW w:type="dxa" w:w="1234"/>
          </w:tcPr>
          <w:p>
            <w:r>
              <w:t>丁俊权</w:t>
            </w:r>
          </w:p>
        </w:tc>
        <w:tc>
          <w:tcPr>
            <w:tcW w:type="dxa" w:w="1234"/>
          </w:tcPr>
          <w:p>
            <w:r>
              <w:t>经济学院</w:t>
            </w:r>
          </w:p>
        </w:tc>
        <w:tc>
          <w:tcPr>
            <w:tcW w:type="dxa" w:w="1234"/>
          </w:tcPr>
          <w:p>
            <w:r>
              <w:t>020101</w:t>
            </w:r>
          </w:p>
        </w:tc>
        <w:tc>
          <w:tcPr>
            <w:tcW w:type="dxa" w:w="1234"/>
          </w:tcPr>
          <w:p>
            <w:r>
              <w:t>政治经济学</w:t>
            </w:r>
          </w:p>
        </w:tc>
        <w:tc>
          <w:tcPr>
            <w:tcW w:type="dxa" w:w="1234"/>
          </w:tcPr>
          <w:p>
            <w:r>
              <w:t>钟昌标</w:t>
            </w:r>
          </w:p>
        </w:tc>
      </w:tr>
      <w:tr>
        <w:tc>
          <w:tcPr>
            <w:tcW w:type="dxa" w:w="1234"/>
          </w:tcPr>
          <w:p>
            <w:r>
              <w:t>108</w:t>
            </w:r>
          </w:p>
        </w:tc>
        <w:tc>
          <w:tcPr>
            <w:tcW w:type="dxa" w:w="1234"/>
          </w:tcPr>
          <w:p>
            <w:r>
              <w:t>1068999878</w:t>
            </w:r>
          </w:p>
        </w:tc>
        <w:tc>
          <w:tcPr>
            <w:tcW w:type="dxa" w:w="1234"/>
          </w:tcPr>
          <w:p>
            <w:r>
              <w:t>胡世亮</w:t>
            </w:r>
          </w:p>
        </w:tc>
        <w:tc>
          <w:tcPr>
            <w:tcW w:type="dxa" w:w="1234"/>
          </w:tcPr>
          <w:p>
            <w:r>
              <w:t>经济学院</w:t>
            </w:r>
          </w:p>
        </w:tc>
        <w:tc>
          <w:tcPr>
            <w:tcW w:type="dxa" w:w="1234"/>
          </w:tcPr>
          <w:p>
            <w:r>
              <w:t>020104</w:t>
            </w:r>
          </w:p>
        </w:tc>
        <w:tc>
          <w:tcPr>
            <w:tcW w:type="dxa" w:w="1234"/>
          </w:tcPr>
          <w:p>
            <w:r>
              <w:t>西方经济学</w:t>
            </w:r>
          </w:p>
        </w:tc>
        <w:tc>
          <w:tcPr>
            <w:tcW w:type="dxa" w:w="1234"/>
          </w:tcPr>
          <w:p>
            <w:r>
              <w:t>龚刚</w:t>
            </w:r>
          </w:p>
        </w:tc>
      </w:tr>
      <w:tr>
        <w:tc>
          <w:tcPr>
            <w:tcW w:type="dxa" w:w="1234"/>
          </w:tcPr>
          <w:p>
            <w:r>
              <w:t>109</w:t>
            </w:r>
          </w:p>
        </w:tc>
        <w:tc>
          <w:tcPr>
            <w:tcW w:type="dxa" w:w="1234"/>
          </w:tcPr>
          <w:p>
            <w:r>
              <w:t>1068999833</w:t>
            </w:r>
          </w:p>
        </w:tc>
        <w:tc>
          <w:tcPr>
            <w:tcW w:type="dxa" w:w="1234"/>
          </w:tcPr>
          <w:p>
            <w:r>
              <w:t>沈华麟</w:t>
            </w:r>
          </w:p>
        </w:tc>
        <w:tc>
          <w:tcPr>
            <w:tcW w:type="dxa" w:w="1234"/>
          </w:tcPr>
          <w:p>
            <w:r>
              <w:t>经济学院</w:t>
            </w:r>
          </w:p>
        </w:tc>
        <w:tc>
          <w:tcPr>
            <w:tcW w:type="dxa" w:w="1234"/>
          </w:tcPr>
          <w:p>
            <w:r>
              <w:t>020104</w:t>
            </w:r>
          </w:p>
        </w:tc>
        <w:tc>
          <w:tcPr>
            <w:tcW w:type="dxa" w:w="1234"/>
          </w:tcPr>
          <w:p>
            <w:r>
              <w:t>西方经济学</w:t>
            </w:r>
          </w:p>
        </w:tc>
        <w:tc>
          <w:tcPr>
            <w:tcW w:type="dxa" w:w="1234"/>
          </w:tcPr>
          <w:p>
            <w:r>
              <w:t>龚刚</w:t>
            </w:r>
          </w:p>
        </w:tc>
      </w:tr>
      <w:tr>
        <w:tc>
          <w:tcPr>
            <w:tcW w:type="dxa" w:w="1234"/>
          </w:tcPr>
          <w:p>
            <w:r>
              <w:t>110</w:t>
            </w:r>
          </w:p>
        </w:tc>
        <w:tc>
          <w:tcPr>
            <w:tcW w:type="dxa" w:w="1234"/>
          </w:tcPr>
          <w:p>
            <w:r>
              <w:t>1068999829</w:t>
            </w:r>
          </w:p>
        </w:tc>
        <w:tc>
          <w:tcPr>
            <w:tcW w:type="dxa" w:w="1234"/>
          </w:tcPr>
          <w:p>
            <w:r>
              <w:t>魏妍</w:t>
            </w:r>
          </w:p>
        </w:tc>
        <w:tc>
          <w:tcPr>
            <w:tcW w:type="dxa" w:w="1234"/>
          </w:tcPr>
          <w:p>
            <w:r>
              <w:t>经济学院</w:t>
            </w:r>
          </w:p>
        </w:tc>
        <w:tc>
          <w:tcPr>
            <w:tcW w:type="dxa" w:w="1234"/>
          </w:tcPr>
          <w:p>
            <w:r>
              <w:t>020104</w:t>
            </w:r>
          </w:p>
        </w:tc>
        <w:tc>
          <w:tcPr>
            <w:tcW w:type="dxa" w:w="1234"/>
          </w:tcPr>
          <w:p>
            <w:r>
              <w:t>西方经济学</w:t>
            </w:r>
          </w:p>
        </w:tc>
        <w:tc>
          <w:tcPr>
            <w:tcW w:type="dxa" w:w="1234"/>
          </w:tcPr>
          <w:p>
            <w:r>
              <w:t>龚刚</w:t>
            </w:r>
          </w:p>
        </w:tc>
      </w:tr>
      <w:tr>
        <w:tc>
          <w:tcPr>
            <w:tcW w:type="dxa" w:w="1234"/>
          </w:tcPr>
          <w:p>
            <w:r>
              <w:t>111</w:t>
            </w:r>
          </w:p>
        </w:tc>
        <w:tc>
          <w:tcPr>
            <w:tcW w:type="dxa" w:w="1234"/>
          </w:tcPr>
          <w:p>
            <w:r>
              <w:t>1068999789</w:t>
            </w:r>
          </w:p>
        </w:tc>
        <w:tc>
          <w:tcPr>
            <w:tcW w:type="dxa" w:w="1234"/>
          </w:tcPr>
          <w:p>
            <w:r>
              <w:t>陈保良</w:t>
            </w:r>
          </w:p>
        </w:tc>
        <w:tc>
          <w:tcPr>
            <w:tcW w:type="dxa" w:w="1234"/>
          </w:tcPr>
          <w:p>
            <w:r>
              <w:t>经济学院</w:t>
            </w:r>
          </w:p>
        </w:tc>
        <w:tc>
          <w:tcPr>
            <w:tcW w:type="dxa" w:w="1234"/>
          </w:tcPr>
          <w:p>
            <w:r>
              <w:t>020104</w:t>
            </w:r>
          </w:p>
        </w:tc>
        <w:tc>
          <w:tcPr>
            <w:tcW w:type="dxa" w:w="1234"/>
          </w:tcPr>
          <w:p>
            <w:r>
              <w:t>西方经济学</w:t>
            </w:r>
          </w:p>
        </w:tc>
        <w:tc>
          <w:tcPr>
            <w:tcW w:type="dxa" w:w="1234"/>
          </w:tcPr>
          <w:p>
            <w:r>
              <w:t>龚刚</w:t>
            </w:r>
          </w:p>
        </w:tc>
      </w:tr>
      <w:tr>
        <w:tc>
          <w:tcPr>
            <w:tcW w:type="dxa" w:w="1234"/>
          </w:tcPr>
          <w:p>
            <w:r>
              <w:t>112</w:t>
            </w:r>
          </w:p>
        </w:tc>
        <w:tc>
          <w:tcPr>
            <w:tcW w:type="dxa" w:w="1234"/>
          </w:tcPr>
          <w:p>
            <w:r>
              <w:t>1068999898</w:t>
            </w:r>
          </w:p>
        </w:tc>
        <w:tc>
          <w:tcPr>
            <w:tcW w:type="dxa" w:w="1234"/>
          </w:tcPr>
          <w:p>
            <w:r>
              <w:t>石丽雄</w:t>
            </w:r>
          </w:p>
        </w:tc>
        <w:tc>
          <w:tcPr>
            <w:tcW w:type="dxa" w:w="1234"/>
          </w:tcPr>
          <w:p>
            <w:r>
              <w:t>经济学院</w:t>
            </w:r>
          </w:p>
        </w:tc>
        <w:tc>
          <w:tcPr>
            <w:tcW w:type="dxa" w:w="1234"/>
          </w:tcPr>
          <w:p>
            <w:r>
              <w:t>020105</w:t>
            </w:r>
          </w:p>
        </w:tc>
        <w:tc>
          <w:tcPr>
            <w:tcW w:type="dxa" w:w="1234"/>
          </w:tcPr>
          <w:p>
            <w:r>
              <w:t>世界经济</w:t>
            </w:r>
          </w:p>
        </w:tc>
        <w:tc>
          <w:tcPr>
            <w:tcW w:type="dxa" w:w="1234"/>
          </w:tcPr>
          <w:p>
            <w:r>
              <w:t>杨荣海</w:t>
            </w:r>
          </w:p>
        </w:tc>
      </w:tr>
      <w:tr>
        <w:tc>
          <w:tcPr>
            <w:tcW w:type="dxa" w:w="1234"/>
          </w:tcPr>
          <w:p>
            <w:r>
              <w:t>113</w:t>
            </w:r>
          </w:p>
        </w:tc>
        <w:tc>
          <w:tcPr>
            <w:tcW w:type="dxa" w:w="1234"/>
          </w:tcPr>
          <w:p>
            <w:r>
              <w:t>1068999935</w:t>
            </w:r>
          </w:p>
        </w:tc>
        <w:tc>
          <w:tcPr>
            <w:tcW w:type="dxa" w:w="1234"/>
          </w:tcPr>
          <w:p>
            <w:r>
              <w:t>王霄</w:t>
            </w:r>
          </w:p>
        </w:tc>
        <w:tc>
          <w:tcPr>
            <w:tcW w:type="dxa" w:w="1234"/>
          </w:tcPr>
          <w:p>
            <w:r>
              <w:t>经济学院</w:t>
            </w:r>
          </w:p>
        </w:tc>
        <w:tc>
          <w:tcPr>
            <w:tcW w:type="dxa" w:w="1234"/>
          </w:tcPr>
          <w:p>
            <w:r>
              <w:t>020105</w:t>
            </w:r>
          </w:p>
        </w:tc>
        <w:tc>
          <w:tcPr>
            <w:tcW w:type="dxa" w:w="1234"/>
          </w:tcPr>
          <w:p>
            <w:r>
              <w:t>世界经济</w:t>
            </w:r>
          </w:p>
        </w:tc>
        <w:tc>
          <w:tcPr>
            <w:tcW w:type="dxa" w:w="1234"/>
          </w:tcPr>
          <w:p>
            <w:r>
              <w:t>杨荣海</w:t>
            </w:r>
          </w:p>
        </w:tc>
      </w:tr>
      <w:tr>
        <w:tc>
          <w:tcPr>
            <w:tcW w:type="dxa" w:w="1234"/>
          </w:tcPr>
          <w:p>
            <w:r>
              <w:t>114</w:t>
            </w:r>
          </w:p>
        </w:tc>
        <w:tc>
          <w:tcPr>
            <w:tcW w:type="dxa" w:w="1234"/>
          </w:tcPr>
          <w:p>
            <w:r>
              <w:t>1068999889</w:t>
            </w:r>
          </w:p>
        </w:tc>
        <w:tc>
          <w:tcPr>
            <w:tcW w:type="dxa" w:w="1234"/>
          </w:tcPr>
          <w:p>
            <w:r>
              <w:t>周希宁</w:t>
            </w:r>
          </w:p>
        </w:tc>
        <w:tc>
          <w:tcPr>
            <w:tcW w:type="dxa" w:w="1234"/>
          </w:tcPr>
          <w:p>
            <w:r>
              <w:t>经济学院</w:t>
            </w:r>
          </w:p>
        </w:tc>
        <w:tc>
          <w:tcPr>
            <w:tcW w:type="dxa" w:w="1234"/>
          </w:tcPr>
          <w:p>
            <w:r>
              <w:t>020105</w:t>
            </w:r>
          </w:p>
        </w:tc>
        <w:tc>
          <w:tcPr>
            <w:tcW w:type="dxa" w:w="1234"/>
          </w:tcPr>
          <w:p>
            <w:r>
              <w:t>世界经济</w:t>
            </w:r>
          </w:p>
        </w:tc>
        <w:tc>
          <w:tcPr>
            <w:tcW w:type="dxa" w:w="1234"/>
          </w:tcPr>
          <w:p>
            <w:r>
              <w:t>朱翠萍</w:t>
            </w:r>
          </w:p>
        </w:tc>
      </w:tr>
      <w:tr>
        <w:tc>
          <w:tcPr>
            <w:tcW w:type="dxa" w:w="1234"/>
          </w:tcPr>
          <w:p>
            <w:r>
              <w:t>115</w:t>
            </w:r>
          </w:p>
        </w:tc>
        <w:tc>
          <w:tcPr>
            <w:tcW w:type="dxa" w:w="1234"/>
          </w:tcPr>
          <w:p>
            <w:r>
              <w:t>1068999817</w:t>
            </w:r>
          </w:p>
        </w:tc>
        <w:tc>
          <w:tcPr>
            <w:tcW w:type="dxa" w:w="1234"/>
          </w:tcPr>
          <w:p>
            <w:r>
              <w:t>朱笔钰</w:t>
            </w:r>
          </w:p>
        </w:tc>
        <w:tc>
          <w:tcPr>
            <w:tcW w:type="dxa" w:w="1234"/>
          </w:tcPr>
          <w:p>
            <w:r>
              <w:t>经济学院</w:t>
            </w:r>
          </w:p>
        </w:tc>
        <w:tc>
          <w:tcPr>
            <w:tcW w:type="dxa" w:w="1234"/>
          </w:tcPr>
          <w:p>
            <w:r>
              <w:t>020201</w:t>
            </w:r>
          </w:p>
        </w:tc>
        <w:tc>
          <w:tcPr>
            <w:tcW w:type="dxa" w:w="1234"/>
          </w:tcPr>
          <w:p>
            <w:r>
              <w:t>国民经济学</w:t>
            </w:r>
          </w:p>
        </w:tc>
        <w:tc>
          <w:tcPr>
            <w:tcW w:type="dxa" w:w="1234"/>
          </w:tcPr>
          <w:p>
            <w:r>
              <w:t>万广华</w:t>
            </w:r>
          </w:p>
        </w:tc>
      </w:tr>
      <w:tr>
        <w:tc>
          <w:tcPr>
            <w:tcW w:type="dxa" w:w="1234"/>
          </w:tcPr>
          <w:p>
            <w:r>
              <w:t>116</w:t>
            </w:r>
          </w:p>
        </w:tc>
        <w:tc>
          <w:tcPr>
            <w:tcW w:type="dxa" w:w="1234"/>
          </w:tcPr>
          <w:p>
            <w:r>
              <w:t>1068999796</w:t>
            </w:r>
          </w:p>
        </w:tc>
        <w:tc>
          <w:tcPr>
            <w:tcW w:type="dxa" w:w="1234"/>
          </w:tcPr>
          <w:p>
            <w:r>
              <w:t>葛海杉</w:t>
            </w:r>
          </w:p>
        </w:tc>
        <w:tc>
          <w:tcPr>
            <w:tcW w:type="dxa" w:w="1234"/>
          </w:tcPr>
          <w:p>
            <w:r>
              <w:t>经济学院</w:t>
            </w:r>
          </w:p>
        </w:tc>
        <w:tc>
          <w:tcPr>
            <w:tcW w:type="dxa" w:w="1234"/>
          </w:tcPr>
          <w:p>
            <w:r>
              <w:t>020201</w:t>
            </w:r>
          </w:p>
        </w:tc>
        <w:tc>
          <w:tcPr>
            <w:tcW w:type="dxa" w:w="1234"/>
          </w:tcPr>
          <w:p>
            <w:r>
              <w:t>国民经济学</w:t>
            </w:r>
          </w:p>
        </w:tc>
        <w:tc>
          <w:tcPr>
            <w:tcW w:type="dxa" w:w="1234"/>
          </w:tcPr>
          <w:p>
            <w:r>
              <w:t>万广华</w:t>
            </w:r>
          </w:p>
        </w:tc>
      </w:tr>
      <w:tr>
        <w:tc>
          <w:tcPr>
            <w:tcW w:type="dxa" w:w="1234"/>
          </w:tcPr>
          <w:p>
            <w:r>
              <w:t>117</w:t>
            </w:r>
          </w:p>
        </w:tc>
        <w:tc>
          <w:tcPr>
            <w:tcW w:type="dxa" w:w="1234"/>
          </w:tcPr>
          <w:p>
            <w:r>
              <w:t>1068999718</w:t>
            </w:r>
          </w:p>
        </w:tc>
        <w:tc>
          <w:tcPr>
            <w:tcW w:type="dxa" w:w="1234"/>
          </w:tcPr>
          <w:p>
            <w:r>
              <w:t>周付友</w:t>
            </w:r>
          </w:p>
        </w:tc>
        <w:tc>
          <w:tcPr>
            <w:tcW w:type="dxa" w:w="1234"/>
          </w:tcPr>
          <w:p>
            <w:r>
              <w:t>经济学院</w:t>
            </w:r>
          </w:p>
        </w:tc>
        <w:tc>
          <w:tcPr>
            <w:tcW w:type="dxa" w:w="1234"/>
          </w:tcPr>
          <w:p>
            <w:r>
              <w:t>020201</w:t>
            </w:r>
          </w:p>
        </w:tc>
        <w:tc>
          <w:tcPr>
            <w:tcW w:type="dxa" w:w="1234"/>
          </w:tcPr>
          <w:p>
            <w:r>
              <w:t>国民经济学</w:t>
            </w:r>
          </w:p>
        </w:tc>
        <w:tc>
          <w:tcPr>
            <w:tcW w:type="dxa" w:w="1234"/>
          </w:tcPr>
          <w:p>
            <w:r>
              <w:t>王荣党</w:t>
            </w:r>
          </w:p>
        </w:tc>
      </w:tr>
      <w:tr>
        <w:tc>
          <w:tcPr>
            <w:tcW w:type="dxa" w:w="1234"/>
          </w:tcPr>
          <w:p>
            <w:r>
              <w:t>118</w:t>
            </w:r>
          </w:p>
        </w:tc>
        <w:tc>
          <w:tcPr>
            <w:tcW w:type="dxa" w:w="1234"/>
          </w:tcPr>
          <w:p>
            <w:r>
              <w:t>1068999715</w:t>
            </w:r>
          </w:p>
        </w:tc>
        <w:tc>
          <w:tcPr>
            <w:tcW w:type="dxa" w:w="1234"/>
          </w:tcPr>
          <w:p>
            <w:r>
              <w:t>谭启英</w:t>
            </w:r>
          </w:p>
        </w:tc>
        <w:tc>
          <w:tcPr>
            <w:tcW w:type="dxa" w:w="1234"/>
          </w:tcPr>
          <w:p>
            <w:r>
              <w:t>经济学院</w:t>
            </w:r>
          </w:p>
        </w:tc>
        <w:tc>
          <w:tcPr>
            <w:tcW w:type="dxa" w:w="1234"/>
          </w:tcPr>
          <w:p>
            <w:r>
              <w:t>020201</w:t>
            </w:r>
          </w:p>
        </w:tc>
        <w:tc>
          <w:tcPr>
            <w:tcW w:type="dxa" w:w="1234"/>
          </w:tcPr>
          <w:p>
            <w:r>
              <w:t>国民经济学</w:t>
            </w:r>
          </w:p>
        </w:tc>
        <w:tc>
          <w:tcPr>
            <w:tcW w:type="dxa" w:w="1234"/>
          </w:tcPr>
          <w:p>
            <w:r>
              <w:t>王荣党</w:t>
            </w:r>
          </w:p>
        </w:tc>
      </w:tr>
      <w:tr>
        <w:tc>
          <w:tcPr>
            <w:tcW w:type="dxa" w:w="1234"/>
          </w:tcPr>
          <w:p>
            <w:r>
              <w:t>119</w:t>
            </w:r>
          </w:p>
        </w:tc>
        <w:tc>
          <w:tcPr>
            <w:tcW w:type="dxa" w:w="1234"/>
          </w:tcPr>
          <w:p>
            <w:r>
              <w:t>1068999713</w:t>
            </w:r>
          </w:p>
        </w:tc>
        <w:tc>
          <w:tcPr>
            <w:tcW w:type="dxa" w:w="1234"/>
          </w:tcPr>
          <w:p>
            <w:r>
              <w:t>那杉</w:t>
            </w:r>
          </w:p>
        </w:tc>
        <w:tc>
          <w:tcPr>
            <w:tcW w:type="dxa" w:w="1234"/>
          </w:tcPr>
          <w:p>
            <w:r>
              <w:t>经济学院</w:t>
            </w:r>
          </w:p>
        </w:tc>
        <w:tc>
          <w:tcPr>
            <w:tcW w:type="dxa" w:w="1234"/>
          </w:tcPr>
          <w:p>
            <w:r>
              <w:t>020201</w:t>
            </w:r>
          </w:p>
        </w:tc>
        <w:tc>
          <w:tcPr>
            <w:tcW w:type="dxa" w:w="1234"/>
          </w:tcPr>
          <w:p>
            <w:r>
              <w:t>国民经济学</w:t>
            </w:r>
          </w:p>
        </w:tc>
        <w:tc>
          <w:tcPr>
            <w:tcW w:type="dxa" w:w="1234"/>
          </w:tcPr>
          <w:p>
            <w:r>
              <w:t>王荣党</w:t>
            </w:r>
          </w:p>
        </w:tc>
      </w:tr>
      <w:tr>
        <w:tc>
          <w:tcPr>
            <w:tcW w:type="dxa" w:w="1234"/>
          </w:tcPr>
          <w:p>
            <w:r>
              <w:t>120</w:t>
            </w:r>
          </w:p>
        </w:tc>
        <w:tc>
          <w:tcPr>
            <w:tcW w:type="dxa" w:w="1234"/>
          </w:tcPr>
          <w:p>
            <w:r>
              <w:t>1068999847</w:t>
            </w:r>
          </w:p>
        </w:tc>
        <w:tc>
          <w:tcPr>
            <w:tcW w:type="dxa" w:w="1234"/>
          </w:tcPr>
          <w:p>
            <w:r>
              <w:t>李婕</w:t>
            </w:r>
          </w:p>
        </w:tc>
        <w:tc>
          <w:tcPr>
            <w:tcW w:type="dxa" w:w="1234"/>
          </w:tcPr>
          <w:p>
            <w:r>
              <w:t>经济学院</w:t>
            </w:r>
          </w:p>
        </w:tc>
        <w:tc>
          <w:tcPr>
            <w:tcW w:type="dxa" w:w="1234"/>
          </w:tcPr>
          <w:p>
            <w:r>
              <w:t>020202</w:t>
            </w:r>
          </w:p>
        </w:tc>
        <w:tc>
          <w:tcPr>
            <w:tcW w:type="dxa" w:w="1234"/>
          </w:tcPr>
          <w:p>
            <w:r>
              <w:t>区域经济学</w:t>
            </w:r>
          </w:p>
        </w:tc>
        <w:tc>
          <w:tcPr>
            <w:tcW w:type="dxa" w:w="1234"/>
          </w:tcPr>
          <w:p>
            <w:r>
              <w:t>刘春学</w:t>
            </w:r>
          </w:p>
        </w:tc>
      </w:tr>
      <w:tr>
        <w:tc>
          <w:tcPr>
            <w:tcW w:type="dxa" w:w="1234"/>
          </w:tcPr>
          <w:p>
            <w:r>
              <w:t>121</w:t>
            </w:r>
          </w:p>
        </w:tc>
        <w:tc>
          <w:tcPr>
            <w:tcW w:type="dxa" w:w="1234"/>
          </w:tcPr>
          <w:p>
            <w:r>
              <w:t>1068999905</w:t>
            </w:r>
          </w:p>
        </w:tc>
        <w:tc>
          <w:tcPr>
            <w:tcW w:type="dxa" w:w="1234"/>
          </w:tcPr>
          <w:p>
            <w:r>
              <w:t>杜瑾</w:t>
            </w:r>
          </w:p>
        </w:tc>
        <w:tc>
          <w:tcPr>
            <w:tcW w:type="dxa" w:w="1234"/>
          </w:tcPr>
          <w:p>
            <w:r>
              <w:t>经济学院</w:t>
            </w:r>
          </w:p>
        </w:tc>
        <w:tc>
          <w:tcPr>
            <w:tcW w:type="dxa" w:w="1234"/>
          </w:tcPr>
          <w:p>
            <w:r>
              <w:t>020202</w:t>
            </w:r>
          </w:p>
        </w:tc>
        <w:tc>
          <w:tcPr>
            <w:tcW w:type="dxa" w:w="1234"/>
          </w:tcPr>
          <w:p>
            <w:r>
              <w:t>区域经济学</w:t>
            </w:r>
          </w:p>
        </w:tc>
        <w:tc>
          <w:tcPr>
            <w:tcW w:type="dxa" w:w="1234"/>
          </w:tcPr>
          <w:p>
            <w:r>
              <w:t>刘春学</w:t>
            </w:r>
          </w:p>
        </w:tc>
      </w:tr>
      <w:tr>
        <w:tc>
          <w:tcPr>
            <w:tcW w:type="dxa" w:w="1234"/>
          </w:tcPr>
          <w:p>
            <w:r>
              <w:t>122</w:t>
            </w:r>
          </w:p>
        </w:tc>
        <w:tc>
          <w:tcPr>
            <w:tcW w:type="dxa" w:w="1234"/>
          </w:tcPr>
          <w:p>
            <w:r>
              <w:t>1068999842</w:t>
            </w:r>
          </w:p>
        </w:tc>
        <w:tc>
          <w:tcPr>
            <w:tcW w:type="dxa" w:w="1234"/>
          </w:tcPr>
          <w:p>
            <w:r>
              <w:t>罗光武</w:t>
            </w:r>
          </w:p>
        </w:tc>
        <w:tc>
          <w:tcPr>
            <w:tcW w:type="dxa" w:w="1234"/>
          </w:tcPr>
          <w:p>
            <w:r>
              <w:t>经济学院</w:t>
            </w:r>
          </w:p>
        </w:tc>
        <w:tc>
          <w:tcPr>
            <w:tcW w:type="dxa" w:w="1234"/>
          </w:tcPr>
          <w:p>
            <w:r>
              <w:t>020202</w:t>
            </w:r>
          </w:p>
        </w:tc>
        <w:tc>
          <w:tcPr>
            <w:tcW w:type="dxa" w:w="1234"/>
          </w:tcPr>
          <w:p>
            <w:r>
              <w:t>区域经济学</w:t>
            </w:r>
          </w:p>
        </w:tc>
        <w:tc>
          <w:tcPr>
            <w:tcW w:type="dxa" w:w="1234"/>
          </w:tcPr>
          <w:p>
            <w:r>
              <w:t>刘春学</w:t>
            </w:r>
          </w:p>
        </w:tc>
      </w:tr>
      <w:tr>
        <w:tc>
          <w:tcPr>
            <w:tcW w:type="dxa" w:w="1234"/>
          </w:tcPr>
          <w:p>
            <w:r>
              <w:t>123</w:t>
            </w:r>
          </w:p>
        </w:tc>
        <w:tc>
          <w:tcPr>
            <w:tcW w:type="dxa" w:w="1234"/>
          </w:tcPr>
          <w:p>
            <w:r>
              <w:t>1068999937</w:t>
            </w:r>
          </w:p>
        </w:tc>
        <w:tc>
          <w:tcPr>
            <w:tcW w:type="dxa" w:w="1234"/>
          </w:tcPr>
          <w:p>
            <w:r>
              <w:t>张嘉毅</w:t>
            </w:r>
          </w:p>
        </w:tc>
        <w:tc>
          <w:tcPr>
            <w:tcW w:type="dxa" w:w="1234"/>
          </w:tcPr>
          <w:p>
            <w:r>
              <w:t>经济学院</w:t>
            </w:r>
          </w:p>
        </w:tc>
        <w:tc>
          <w:tcPr>
            <w:tcW w:type="dxa" w:w="1234"/>
          </w:tcPr>
          <w:p>
            <w:r>
              <w:t>020202</w:t>
            </w:r>
          </w:p>
        </w:tc>
        <w:tc>
          <w:tcPr>
            <w:tcW w:type="dxa" w:w="1234"/>
          </w:tcPr>
          <w:p>
            <w:r>
              <w:t>区域经济学</w:t>
            </w:r>
          </w:p>
        </w:tc>
        <w:tc>
          <w:tcPr>
            <w:tcW w:type="dxa" w:w="1234"/>
          </w:tcPr>
          <w:p>
            <w:r>
              <w:t>刘富华</w:t>
            </w:r>
          </w:p>
        </w:tc>
      </w:tr>
      <w:tr>
        <w:tc>
          <w:tcPr>
            <w:tcW w:type="dxa" w:w="1234"/>
          </w:tcPr>
          <w:p>
            <w:r>
              <w:t>124</w:t>
            </w:r>
          </w:p>
        </w:tc>
        <w:tc>
          <w:tcPr>
            <w:tcW w:type="dxa" w:w="1234"/>
          </w:tcPr>
          <w:p>
            <w:r>
              <w:t>1068999744</w:t>
            </w:r>
          </w:p>
        </w:tc>
        <w:tc>
          <w:tcPr>
            <w:tcW w:type="dxa" w:w="1234"/>
          </w:tcPr>
          <w:p>
            <w:r>
              <w:t>江俊</w:t>
            </w:r>
          </w:p>
        </w:tc>
        <w:tc>
          <w:tcPr>
            <w:tcW w:type="dxa" w:w="1234"/>
          </w:tcPr>
          <w:p>
            <w:r>
              <w:t>经济学院</w:t>
            </w:r>
          </w:p>
        </w:tc>
        <w:tc>
          <w:tcPr>
            <w:tcW w:type="dxa" w:w="1234"/>
          </w:tcPr>
          <w:p>
            <w:r>
              <w:t>020202</w:t>
            </w:r>
          </w:p>
        </w:tc>
        <w:tc>
          <w:tcPr>
            <w:tcW w:type="dxa" w:w="1234"/>
          </w:tcPr>
          <w:p>
            <w:r>
              <w:t>区域经济学</w:t>
            </w:r>
          </w:p>
        </w:tc>
        <w:tc>
          <w:tcPr>
            <w:tcW w:type="dxa" w:w="1234"/>
          </w:tcPr>
          <w:p>
            <w:r>
              <w:t>刘富华</w:t>
            </w:r>
          </w:p>
        </w:tc>
      </w:tr>
      <w:tr>
        <w:tc>
          <w:tcPr>
            <w:tcW w:type="dxa" w:w="1234"/>
          </w:tcPr>
          <w:p>
            <w:r>
              <w:t>125</w:t>
            </w:r>
          </w:p>
        </w:tc>
        <w:tc>
          <w:tcPr>
            <w:tcW w:type="dxa" w:w="1234"/>
          </w:tcPr>
          <w:p>
            <w:r>
              <w:t>1068999872</w:t>
            </w:r>
          </w:p>
        </w:tc>
        <w:tc>
          <w:tcPr>
            <w:tcW w:type="dxa" w:w="1234"/>
          </w:tcPr>
          <w:p>
            <w:r>
              <w:t>黄浩</w:t>
            </w:r>
          </w:p>
        </w:tc>
        <w:tc>
          <w:tcPr>
            <w:tcW w:type="dxa" w:w="1234"/>
          </w:tcPr>
          <w:p>
            <w:r>
              <w:t>经济学院</w:t>
            </w:r>
          </w:p>
        </w:tc>
        <w:tc>
          <w:tcPr>
            <w:tcW w:type="dxa" w:w="1234"/>
          </w:tcPr>
          <w:p>
            <w:r>
              <w:t>020202</w:t>
            </w:r>
          </w:p>
        </w:tc>
        <w:tc>
          <w:tcPr>
            <w:tcW w:type="dxa" w:w="1234"/>
          </w:tcPr>
          <w:p>
            <w:r>
              <w:t>区域经济学</w:t>
            </w:r>
          </w:p>
        </w:tc>
        <w:tc>
          <w:tcPr>
            <w:tcW w:type="dxa" w:w="1234"/>
          </w:tcPr>
          <w:p>
            <w:r>
              <w:t>刘富华</w:t>
            </w:r>
          </w:p>
        </w:tc>
      </w:tr>
      <w:tr>
        <w:tc>
          <w:tcPr>
            <w:tcW w:type="dxa" w:w="1234"/>
          </w:tcPr>
          <w:p>
            <w:r>
              <w:t>126</w:t>
            </w:r>
          </w:p>
        </w:tc>
        <w:tc>
          <w:tcPr>
            <w:tcW w:type="dxa" w:w="1234"/>
          </w:tcPr>
          <w:p>
            <w:r>
              <w:t>1068999730</w:t>
            </w:r>
          </w:p>
        </w:tc>
        <w:tc>
          <w:tcPr>
            <w:tcW w:type="dxa" w:w="1234"/>
          </w:tcPr>
          <w:p>
            <w:r>
              <w:t>管一芳</w:t>
            </w:r>
          </w:p>
        </w:tc>
        <w:tc>
          <w:tcPr>
            <w:tcW w:type="dxa" w:w="1234"/>
          </w:tcPr>
          <w:p>
            <w:r>
              <w:t>经济学院</w:t>
            </w:r>
          </w:p>
        </w:tc>
        <w:tc>
          <w:tcPr>
            <w:tcW w:type="dxa" w:w="1234"/>
          </w:tcPr>
          <w:p>
            <w:r>
              <w:t>020203</w:t>
            </w:r>
          </w:p>
        </w:tc>
        <w:tc>
          <w:tcPr>
            <w:tcW w:type="dxa" w:w="1234"/>
          </w:tcPr>
          <w:p>
            <w:r>
              <w:t>财政学</w:t>
            </w:r>
          </w:p>
        </w:tc>
        <w:tc>
          <w:tcPr>
            <w:tcW w:type="dxa" w:w="1234"/>
          </w:tcPr>
          <w:p>
            <w:r>
              <w:t>和立道</w:t>
            </w:r>
          </w:p>
        </w:tc>
      </w:tr>
      <w:tr>
        <w:tc>
          <w:tcPr>
            <w:tcW w:type="dxa" w:w="1234"/>
          </w:tcPr>
          <w:p>
            <w:r>
              <w:t>127</w:t>
            </w:r>
          </w:p>
        </w:tc>
        <w:tc>
          <w:tcPr>
            <w:tcW w:type="dxa" w:w="1234"/>
          </w:tcPr>
          <w:p>
            <w:r>
              <w:t>1068999778</w:t>
            </w:r>
          </w:p>
        </w:tc>
        <w:tc>
          <w:tcPr>
            <w:tcW w:type="dxa" w:w="1234"/>
          </w:tcPr>
          <w:p>
            <w:r>
              <w:t>肖振</w:t>
            </w:r>
          </w:p>
        </w:tc>
        <w:tc>
          <w:tcPr>
            <w:tcW w:type="dxa" w:w="1234"/>
          </w:tcPr>
          <w:p>
            <w:r>
              <w:t>经济学院</w:t>
            </w:r>
          </w:p>
        </w:tc>
        <w:tc>
          <w:tcPr>
            <w:tcW w:type="dxa" w:w="1234"/>
          </w:tcPr>
          <w:p>
            <w:r>
              <w:t>020203</w:t>
            </w:r>
          </w:p>
        </w:tc>
        <w:tc>
          <w:tcPr>
            <w:tcW w:type="dxa" w:w="1234"/>
          </w:tcPr>
          <w:p>
            <w:r>
              <w:t>财政学</w:t>
            </w:r>
          </w:p>
        </w:tc>
        <w:tc>
          <w:tcPr>
            <w:tcW w:type="dxa" w:w="1234"/>
          </w:tcPr>
          <w:p>
            <w:r>
              <w:t>缪小林</w:t>
            </w:r>
          </w:p>
        </w:tc>
      </w:tr>
      <w:tr>
        <w:tc>
          <w:tcPr>
            <w:tcW w:type="dxa" w:w="1234"/>
          </w:tcPr>
          <w:p>
            <w:r>
              <w:t>128</w:t>
            </w:r>
          </w:p>
        </w:tc>
        <w:tc>
          <w:tcPr>
            <w:tcW w:type="dxa" w:w="1234"/>
          </w:tcPr>
          <w:p>
            <w:r>
              <w:t>1068999706</w:t>
            </w:r>
          </w:p>
        </w:tc>
        <w:tc>
          <w:tcPr>
            <w:tcW w:type="dxa" w:w="1234"/>
          </w:tcPr>
          <w:p>
            <w:r>
              <w:t>袭著昊</w:t>
            </w:r>
          </w:p>
        </w:tc>
        <w:tc>
          <w:tcPr>
            <w:tcW w:type="dxa" w:w="1234"/>
          </w:tcPr>
          <w:p>
            <w:r>
              <w:t>经济学院</w:t>
            </w:r>
          </w:p>
        </w:tc>
        <w:tc>
          <w:tcPr>
            <w:tcW w:type="dxa" w:w="1234"/>
          </w:tcPr>
          <w:p>
            <w:r>
              <w:t>020203</w:t>
            </w:r>
          </w:p>
        </w:tc>
        <w:tc>
          <w:tcPr>
            <w:tcW w:type="dxa" w:w="1234"/>
          </w:tcPr>
          <w:p>
            <w:r>
              <w:t>财政学</w:t>
            </w:r>
          </w:p>
        </w:tc>
        <w:tc>
          <w:tcPr>
            <w:tcW w:type="dxa" w:w="1234"/>
          </w:tcPr>
          <w:p>
            <w:r>
              <w:t>缪小林</w:t>
            </w:r>
          </w:p>
        </w:tc>
      </w:tr>
      <w:tr>
        <w:tc>
          <w:tcPr>
            <w:tcW w:type="dxa" w:w="1234"/>
          </w:tcPr>
          <w:p>
            <w:r>
              <w:t>129</w:t>
            </w:r>
          </w:p>
        </w:tc>
        <w:tc>
          <w:tcPr>
            <w:tcW w:type="dxa" w:w="1234"/>
          </w:tcPr>
          <w:p>
            <w:r>
              <w:t>1068999726</w:t>
            </w:r>
          </w:p>
        </w:tc>
        <w:tc>
          <w:tcPr>
            <w:tcW w:type="dxa" w:w="1234"/>
          </w:tcPr>
          <w:p>
            <w:r>
              <w:t>唐志东</w:t>
            </w:r>
          </w:p>
        </w:tc>
        <w:tc>
          <w:tcPr>
            <w:tcW w:type="dxa" w:w="1234"/>
          </w:tcPr>
          <w:p>
            <w:r>
              <w:t>经济学院</w:t>
            </w:r>
          </w:p>
        </w:tc>
        <w:tc>
          <w:tcPr>
            <w:tcW w:type="dxa" w:w="1234"/>
          </w:tcPr>
          <w:p>
            <w:r>
              <w:t>020203</w:t>
            </w:r>
          </w:p>
        </w:tc>
        <w:tc>
          <w:tcPr>
            <w:tcW w:type="dxa" w:w="1234"/>
          </w:tcPr>
          <w:p>
            <w:r>
              <w:t>财政学</w:t>
            </w:r>
          </w:p>
        </w:tc>
        <w:tc>
          <w:tcPr>
            <w:tcW w:type="dxa" w:w="1234"/>
          </w:tcPr>
          <w:p>
            <w:r>
              <w:t>缪小林</w:t>
            </w:r>
          </w:p>
        </w:tc>
      </w:tr>
      <w:tr>
        <w:tc>
          <w:tcPr>
            <w:tcW w:type="dxa" w:w="1234"/>
          </w:tcPr>
          <w:p>
            <w:r>
              <w:t>130</w:t>
            </w:r>
          </w:p>
        </w:tc>
        <w:tc>
          <w:tcPr>
            <w:tcW w:type="dxa" w:w="1234"/>
          </w:tcPr>
          <w:p>
            <w:r>
              <w:t>1068999787</w:t>
            </w:r>
          </w:p>
        </w:tc>
        <w:tc>
          <w:tcPr>
            <w:tcW w:type="dxa" w:w="1234"/>
          </w:tcPr>
          <w:p>
            <w:r>
              <w:t>郝婷</w:t>
            </w:r>
          </w:p>
        </w:tc>
        <w:tc>
          <w:tcPr>
            <w:tcW w:type="dxa" w:w="1234"/>
          </w:tcPr>
          <w:p>
            <w:r>
              <w:t>经济学院</w:t>
            </w:r>
          </w:p>
        </w:tc>
        <w:tc>
          <w:tcPr>
            <w:tcW w:type="dxa" w:w="1234"/>
          </w:tcPr>
          <w:p>
            <w:r>
              <w:t>020203</w:t>
            </w:r>
          </w:p>
        </w:tc>
        <w:tc>
          <w:tcPr>
            <w:tcW w:type="dxa" w:w="1234"/>
          </w:tcPr>
          <w:p>
            <w:r>
              <w:t>财政学</w:t>
            </w:r>
          </w:p>
        </w:tc>
        <w:tc>
          <w:tcPr>
            <w:tcW w:type="dxa" w:w="1234"/>
          </w:tcPr>
          <w:p>
            <w:r>
              <w:t>叶文辉</w:t>
            </w:r>
          </w:p>
        </w:tc>
      </w:tr>
      <w:tr>
        <w:tc>
          <w:tcPr>
            <w:tcW w:type="dxa" w:w="1234"/>
          </w:tcPr>
          <w:p>
            <w:r>
              <w:t>131</w:t>
            </w:r>
          </w:p>
        </w:tc>
        <w:tc>
          <w:tcPr>
            <w:tcW w:type="dxa" w:w="1234"/>
          </w:tcPr>
          <w:p>
            <w:r>
              <w:t>1068999818</w:t>
            </w:r>
          </w:p>
        </w:tc>
        <w:tc>
          <w:tcPr>
            <w:tcW w:type="dxa" w:w="1234"/>
          </w:tcPr>
          <w:p>
            <w:r>
              <w:t>孔瑞玲</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132</w:t>
            </w:r>
          </w:p>
        </w:tc>
        <w:tc>
          <w:tcPr>
            <w:tcW w:type="dxa" w:w="1234"/>
          </w:tcPr>
          <w:p>
            <w:r>
              <w:t>1068999732</w:t>
            </w:r>
          </w:p>
        </w:tc>
        <w:tc>
          <w:tcPr>
            <w:tcW w:type="dxa" w:w="1234"/>
          </w:tcPr>
          <w:p>
            <w:r>
              <w:t>林昱</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133</w:t>
            </w:r>
          </w:p>
        </w:tc>
        <w:tc>
          <w:tcPr>
            <w:tcW w:type="dxa" w:w="1234"/>
          </w:tcPr>
          <w:p>
            <w:r>
              <w:t>1068999874</w:t>
            </w:r>
          </w:p>
        </w:tc>
        <w:tc>
          <w:tcPr>
            <w:tcW w:type="dxa" w:w="1234"/>
          </w:tcPr>
          <w:p>
            <w:r>
              <w:t>徐艺榛</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134</w:t>
            </w:r>
          </w:p>
        </w:tc>
        <w:tc>
          <w:tcPr>
            <w:tcW w:type="dxa" w:w="1234"/>
          </w:tcPr>
          <w:p>
            <w:r>
              <w:t>1068999897</w:t>
            </w:r>
          </w:p>
        </w:tc>
        <w:tc>
          <w:tcPr>
            <w:tcW w:type="dxa" w:w="1234"/>
          </w:tcPr>
          <w:p>
            <w:r>
              <w:t>唐杰</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135</w:t>
            </w:r>
          </w:p>
        </w:tc>
        <w:tc>
          <w:tcPr>
            <w:tcW w:type="dxa" w:w="1234"/>
          </w:tcPr>
          <w:p>
            <w:r>
              <w:t>1068999901</w:t>
            </w:r>
          </w:p>
        </w:tc>
        <w:tc>
          <w:tcPr>
            <w:tcW w:type="dxa" w:w="1234"/>
          </w:tcPr>
          <w:p>
            <w:r>
              <w:t>胡滟</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136</w:t>
            </w:r>
          </w:p>
        </w:tc>
        <w:tc>
          <w:tcPr>
            <w:tcW w:type="dxa" w:w="1234"/>
          </w:tcPr>
          <w:p>
            <w:r>
              <w:t>1068999896</w:t>
            </w:r>
          </w:p>
        </w:tc>
        <w:tc>
          <w:tcPr>
            <w:tcW w:type="dxa" w:w="1234"/>
          </w:tcPr>
          <w:p>
            <w:r>
              <w:t>赵德治</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137</w:t>
            </w:r>
          </w:p>
        </w:tc>
        <w:tc>
          <w:tcPr>
            <w:tcW w:type="dxa" w:w="1234"/>
          </w:tcPr>
          <w:p>
            <w:r>
              <w:t>1068999792</w:t>
            </w:r>
          </w:p>
        </w:tc>
        <w:tc>
          <w:tcPr>
            <w:tcW w:type="dxa" w:w="1234"/>
          </w:tcPr>
          <w:p>
            <w:r>
              <w:t>王英华</w:t>
            </w:r>
          </w:p>
        </w:tc>
        <w:tc>
          <w:tcPr>
            <w:tcW w:type="dxa" w:w="1234"/>
          </w:tcPr>
          <w:p>
            <w:r>
              <w:t>经济学院</w:t>
            </w:r>
          </w:p>
        </w:tc>
        <w:tc>
          <w:tcPr>
            <w:tcW w:type="dxa" w:w="1234"/>
          </w:tcPr>
          <w:p>
            <w:r>
              <w:t>020204</w:t>
            </w:r>
          </w:p>
        </w:tc>
        <w:tc>
          <w:tcPr>
            <w:tcW w:type="dxa" w:w="1234"/>
          </w:tcPr>
          <w:p>
            <w:r>
              <w:t>金融学</w:t>
            </w:r>
          </w:p>
        </w:tc>
        <w:tc>
          <w:tcPr>
            <w:tcW w:type="dxa" w:w="1234"/>
          </w:tcPr>
          <w:p>
            <w:r>
              <w:t>李江城</w:t>
            </w:r>
          </w:p>
        </w:tc>
      </w:tr>
      <w:tr>
        <w:tc>
          <w:tcPr>
            <w:tcW w:type="dxa" w:w="1234"/>
          </w:tcPr>
          <w:p>
            <w:r>
              <w:t>138</w:t>
            </w:r>
          </w:p>
        </w:tc>
        <w:tc>
          <w:tcPr>
            <w:tcW w:type="dxa" w:w="1234"/>
          </w:tcPr>
          <w:p>
            <w:r>
              <w:t>1068999741</w:t>
            </w:r>
          </w:p>
        </w:tc>
        <w:tc>
          <w:tcPr>
            <w:tcW w:type="dxa" w:w="1234"/>
          </w:tcPr>
          <w:p>
            <w:r>
              <w:t>张燕</w:t>
            </w:r>
          </w:p>
        </w:tc>
        <w:tc>
          <w:tcPr>
            <w:tcW w:type="dxa" w:w="1234"/>
          </w:tcPr>
          <w:p>
            <w:r>
              <w:t>经济学院</w:t>
            </w:r>
          </w:p>
        </w:tc>
        <w:tc>
          <w:tcPr>
            <w:tcW w:type="dxa" w:w="1234"/>
          </w:tcPr>
          <w:p>
            <w:r>
              <w:t>020204</w:t>
            </w:r>
          </w:p>
        </w:tc>
        <w:tc>
          <w:tcPr>
            <w:tcW w:type="dxa" w:w="1234"/>
          </w:tcPr>
          <w:p>
            <w:r>
              <w:t>金融学</w:t>
            </w:r>
          </w:p>
        </w:tc>
        <w:tc>
          <w:tcPr>
            <w:tcW w:type="dxa" w:w="1234"/>
          </w:tcPr>
          <w:p>
            <w:r>
              <w:t>李云仙</w:t>
            </w:r>
          </w:p>
        </w:tc>
      </w:tr>
      <w:tr>
        <w:tc>
          <w:tcPr>
            <w:tcW w:type="dxa" w:w="1234"/>
          </w:tcPr>
          <w:p>
            <w:r>
              <w:t>139</w:t>
            </w:r>
          </w:p>
        </w:tc>
        <w:tc>
          <w:tcPr>
            <w:tcW w:type="dxa" w:w="1234"/>
          </w:tcPr>
          <w:p>
            <w:r>
              <w:t>1068999826</w:t>
            </w:r>
          </w:p>
        </w:tc>
        <w:tc>
          <w:tcPr>
            <w:tcW w:type="dxa" w:w="1234"/>
          </w:tcPr>
          <w:p>
            <w:r>
              <w:t>王林</w:t>
            </w:r>
          </w:p>
        </w:tc>
        <w:tc>
          <w:tcPr>
            <w:tcW w:type="dxa" w:w="1234"/>
          </w:tcPr>
          <w:p>
            <w:r>
              <w:t>经济学院</w:t>
            </w:r>
          </w:p>
        </w:tc>
        <w:tc>
          <w:tcPr>
            <w:tcW w:type="dxa" w:w="1234"/>
          </w:tcPr>
          <w:p>
            <w:r>
              <w:t>020204</w:t>
            </w:r>
          </w:p>
        </w:tc>
        <w:tc>
          <w:tcPr>
            <w:tcW w:type="dxa" w:w="1234"/>
          </w:tcPr>
          <w:p>
            <w:r>
              <w:t>金融学</w:t>
            </w:r>
          </w:p>
        </w:tc>
        <w:tc>
          <w:tcPr>
            <w:tcW w:type="dxa" w:w="1234"/>
          </w:tcPr>
          <w:p>
            <w:r>
              <w:t>龙超</w:t>
            </w:r>
          </w:p>
        </w:tc>
      </w:tr>
      <w:tr>
        <w:tc>
          <w:tcPr>
            <w:tcW w:type="dxa" w:w="1234"/>
          </w:tcPr>
          <w:p>
            <w:r>
              <w:t>140</w:t>
            </w:r>
          </w:p>
        </w:tc>
        <w:tc>
          <w:tcPr>
            <w:tcW w:type="dxa" w:w="1234"/>
          </w:tcPr>
          <w:p>
            <w:r>
              <w:t>1068999725</w:t>
            </w:r>
          </w:p>
        </w:tc>
        <w:tc>
          <w:tcPr>
            <w:tcW w:type="dxa" w:w="1234"/>
          </w:tcPr>
          <w:p>
            <w:r>
              <w:t>何顺佳</w:t>
            </w:r>
          </w:p>
        </w:tc>
        <w:tc>
          <w:tcPr>
            <w:tcW w:type="dxa" w:w="1234"/>
          </w:tcPr>
          <w:p>
            <w:r>
              <w:t>经济学院</w:t>
            </w:r>
          </w:p>
        </w:tc>
        <w:tc>
          <w:tcPr>
            <w:tcW w:type="dxa" w:w="1234"/>
          </w:tcPr>
          <w:p>
            <w:r>
              <w:t>020204</w:t>
            </w:r>
          </w:p>
        </w:tc>
        <w:tc>
          <w:tcPr>
            <w:tcW w:type="dxa" w:w="1234"/>
          </w:tcPr>
          <w:p>
            <w:r>
              <w:t>金融学</w:t>
            </w:r>
          </w:p>
        </w:tc>
        <w:tc>
          <w:tcPr>
            <w:tcW w:type="dxa" w:w="1234"/>
          </w:tcPr>
          <w:p>
            <w:r>
              <w:t>龙超</w:t>
            </w:r>
          </w:p>
        </w:tc>
      </w:tr>
      <w:tr>
        <w:tc>
          <w:tcPr>
            <w:tcW w:type="dxa" w:w="1234"/>
          </w:tcPr>
          <w:p>
            <w:r>
              <w:t>141</w:t>
            </w:r>
          </w:p>
        </w:tc>
        <w:tc>
          <w:tcPr>
            <w:tcW w:type="dxa" w:w="1234"/>
          </w:tcPr>
          <w:p>
            <w:r>
              <w:t>1068999934</w:t>
            </w:r>
          </w:p>
        </w:tc>
        <w:tc>
          <w:tcPr>
            <w:tcW w:type="dxa" w:w="1234"/>
          </w:tcPr>
          <w:p>
            <w:r>
              <w:t>李根浩</w:t>
            </w:r>
          </w:p>
        </w:tc>
        <w:tc>
          <w:tcPr>
            <w:tcW w:type="dxa" w:w="1234"/>
          </w:tcPr>
          <w:p>
            <w:r>
              <w:t>经济学院</w:t>
            </w:r>
          </w:p>
        </w:tc>
        <w:tc>
          <w:tcPr>
            <w:tcW w:type="dxa" w:w="1234"/>
          </w:tcPr>
          <w:p>
            <w:r>
              <w:t>020204</w:t>
            </w:r>
          </w:p>
        </w:tc>
        <w:tc>
          <w:tcPr>
            <w:tcW w:type="dxa" w:w="1234"/>
          </w:tcPr>
          <w:p>
            <w:r>
              <w:t>金融学</w:t>
            </w:r>
          </w:p>
        </w:tc>
        <w:tc>
          <w:tcPr>
            <w:tcW w:type="dxa" w:w="1234"/>
          </w:tcPr>
          <w:p>
            <w:r>
              <w:t>龙超</w:t>
            </w:r>
          </w:p>
        </w:tc>
      </w:tr>
      <w:tr>
        <w:tc>
          <w:tcPr>
            <w:tcW w:type="dxa" w:w="1234"/>
          </w:tcPr>
          <w:p>
            <w:r>
              <w:t>142</w:t>
            </w:r>
          </w:p>
        </w:tc>
        <w:tc>
          <w:tcPr>
            <w:tcW w:type="dxa" w:w="1234"/>
          </w:tcPr>
          <w:p>
            <w:r>
              <w:t>1068999780</w:t>
            </w:r>
          </w:p>
        </w:tc>
        <w:tc>
          <w:tcPr>
            <w:tcW w:type="dxa" w:w="1234"/>
          </w:tcPr>
          <w:p>
            <w:r>
              <w:t>冀可心</w:t>
            </w:r>
          </w:p>
        </w:tc>
        <w:tc>
          <w:tcPr>
            <w:tcW w:type="dxa" w:w="1234"/>
          </w:tcPr>
          <w:p>
            <w:r>
              <w:t>经济学院</w:t>
            </w:r>
          </w:p>
        </w:tc>
        <w:tc>
          <w:tcPr>
            <w:tcW w:type="dxa" w:w="1234"/>
          </w:tcPr>
          <w:p>
            <w:r>
              <w:t>020204</w:t>
            </w:r>
          </w:p>
        </w:tc>
        <w:tc>
          <w:tcPr>
            <w:tcW w:type="dxa" w:w="1234"/>
          </w:tcPr>
          <w:p>
            <w:r>
              <w:t>金融学</w:t>
            </w:r>
          </w:p>
        </w:tc>
        <w:tc>
          <w:tcPr>
            <w:tcW w:type="dxa" w:w="1234"/>
          </w:tcPr>
          <w:p>
            <w:r>
              <w:t>魏宇</w:t>
            </w:r>
          </w:p>
        </w:tc>
      </w:tr>
      <w:tr>
        <w:tc>
          <w:tcPr>
            <w:tcW w:type="dxa" w:w="1234"/>
          </w:tcPr>
          <w:p>
            <w:r>
              <w:t>143</w:t>
            </w:r>
          </w:p>
        </w:tc>
        <w:tc>
          <w:tcPr>
            <w:tcW w:type="dxa" w:w="1234"/>
          </w:tcPr>
          <w:p>
            <w:r>
              <w:t>1068999900</w:t>
            </w:r>
          </w:p>
        </w:tc>
        <w:tc>
          <w:tcPr>
            <w:tcW w:type="dxa" w:w="1234"/>
          </w:tcPr>
          <w:p>
            <w:r>
              <w:t>赵诚</w:t>
            </w:r>
          </w:p>
        </w:tc>
        <w:tc>
          <w:tcPr>
            <w:tcW w:type="dxa" w:w="1234"/>
          </w:tcPr>
          <w:p>
            <w:r>
              <w:t>经济学院</w:t>
            </w:r>
          </w:p>
        </w:tc>
        <w:tc>
          <w:tcPr>
            <w:tcW w:type="dxa" w:w="1234"/>
          </w:tcPr>
          <w:p>
            <w:r>
              <w:t>020204</w:t>
            </w:r>
          </w:p>
        </w:tc>
        <w:tc>
          <w:tcPr>
            <w:tcW w:type="dxa" w:w="1234"/>
          </w:tcPr>
          <w:p>
            <w:r>
              <w:t>金融学</w:t>
            </w:r>
          </w:p>
        </w:tc>
        <w:tc>
          <w:tcPr>
            <w:tcW w:type="dxa" w:w="1234"/>
          </w:tcPr>
          <w:p>
            <w:r>
              <w:t>魏宇</w:t>
            </w:r>
          </w:p>
        </w:tc>
      </w:tr>
      <w:tr>
        <w:tc>
          <w:tcPr>
            <w:tcW w:type="dxa" w:w="1234"/>
          </w:tcPr>
          <w:p>
            <w:r>
              <w:t>144</w:t>
            </w:r>
          </w:p>
        </w:tc>
        <w:tc>
          <w:tcPr>
            <w:tcW w:type="dxa" w:w="1234"/>
          </w:tcPr>
          <w:p>
            <w:r>
              <w:t>1068999888</w:t>
            </w:r>
          </w:p>
        </w:tc>
        <w:tc>
          <w:tcPr>
            <w:tcW w:type="dxa" w:w="1234"/>
          </w:tcPr>
          <w:p>
            <w:r>
              <w:t>兰天</w:t>
            </w:r>
          </w:p>
        </w:tc>
        <w:tc>
          <w:tcPr>
            <w:tcW w:type="dxa" w:w="1234"/>
          </w:tcPr>
          <w:p>
            <w:r>
              <w:t>经济学院</w:t>
            </w:r>
          </w:p>
        </w:tc>
        <w:tc>
          <w:tcPr>
            <w:tcW w:type="dxa" w:w="1234"/>
          </w:tcPr>
          <w:p>
            <w:r>
              <w:t>020204</w:t>
            </w:r>
          </w:p>
        </w:tc>
        <w:tc>
          <w:tcPr>
            <w:tcW w:type="dxa" w:w="1234"/>
          </w:tcPr>
          <w:p>
            <w:r>
              <w:t>金融学</w:t>
            </w:r>
          </w:p>
        </w:tc>
        <w:tc>
          <w:tcPr>
            <w:tcW w:type="dxa" w:w="1234"/>
          </w:tcPr>
          <w:p>
            <w:r>
              <w:t>魏宇</w:t>
            </w:r>
          </w:p>
        </w:tc>
      </w:tr>
      <w:tr>
        <w:tc>
          <w:tcPr>
            <w:tcW w:type="dxa" w:w="1234"/>
          </w:tcPr>
          <w:p>
            <w:r>
              <w:t>145</w:t>
            </w:r>
          </w:p>
        </w:tc>
        <w:tc>
          <w:tcPr>
            <w:tcW w:type="dxa" w:w="1234"/>
          </w:tcPr>
          <w:p>
            <w:r>
              <w:t>1068999823</w:t>
            </w:r>
          </w:p>
        </w:tc>
        <w:tc>
          <w:tcPr>
            <w:tcW w:type="dxa" w:w="1234"/>
          </w:tcPr>
          <w:p>
            <w:r>
              <w:t>潘癸邑</w:t>
            </w:r>
          </w:p>
        </w:tc>
        <w:tc>
          <w:tcPr>
            <w:tcW w:type="dxa" w:w="1234"/>
          </w:tcPr>
          <w:p>
            <w:r>
              <w:t>经济学院</w:t>
            </w:r>
          </w:p>
        </w:tc>
        <w:tc>
          <w:tcPr>
            <w:tcW w:type="dxa" w:w="1234"/>
          </w:tcPr>
          <w:p>
            <w:r>
              <w:t>020204</w:t>
            </w:r>
          </w:p>
        </w:tc>
        <w:tc>
          <w:tcPr>
            <w:tcW w:type="dxa" w:w="1234"/>
          </w:tcPr>
          <w:p>
            <w:r>
              <w:t>金融学</w:t>
            </w:r>
          </w:p>
        </w:tc>
        <w:tc>
          <w:tcPr>
            <w:tcW w:type="dxa" w:w="1234"/>
          </w:tcPr>
          <w:p>
            <w:r>
              <w:t>魏宇</w:t>
            </w:r>
          </w:p>
        </w:tc>
      </w:tr>
      <w:tr>
        <w:tc>
          <w:tcPr>
            <w:tcW w:type="dxa" w:w="1234"/>
          </w:tcPr>
          <w:p>
            <w:r>
              <w:t>146</w:t>
            </w:r>
          </w:p>
        </w:tc>
        <w:tc>
          <w:tcPr>
            <w:tcW w:type="dxa" w:w="1234"/>
          </w:tcPr>
          <w:p>
            <w:r>
              <w:t>1068999880</w:t>
            </w:r>
          </w:p>
        </w:tc>
        <w:tc>
          <w:tcPr>
            <w:tcW w:type="dxa" w:w="1234"/>
          </w:tcPr>
          <w:p>
            <w:r>
              <w:t>庄严</w:t>
            </w:r>
          </w:p>
        </w:tc>
        <w:tc>
          <w:tcPr>
            <w:tcW w:type="dxa" w:w="1234"/>
          </w:tcPr>
          <w:p>
            <w:r>
              <w:t>经济学院</w:t>
            </w:r>
          </w:p>
        </w:tc>
        <w:tc>
          <w:tcPr>
            <w:tcW w:type="dxa" w:w="1234"/>
          </w:tcPr>
          <w:p>
            <w:r>
              <w:t>020204</w:t>
            </w:r>
          </w:p>
        </w:tc>
        <w:tc>
          <w:tcPr>
            <w:tcW w:type="dxa" w:w="1234"/>
          </w:tcPr>
          <w:p>
            <w:r>
              <w:t>金融学</w:t>
            </w:r>
          </w:p>
        </w:tc>
        <w:tc>
          <w:tcPr>
            <w:tcW w:type="dxa" w:w="1234"/>
          </w:tcPr>
          <w:p>
            <w:r>
              <w:t>周伟</w:t>
            </w:r>
          </w:p>
        </w:tc>
      </w:tr>
    </w:tbl>
    <w:p/>
    <w:p/>
    <w:p/>
    <w:p/>
    <w:p/>
    <w:p/>
    <w:p>
      <w:r>
        <w:t>1</w:t>
      </w:r>
    </w:p>
    <w:p>
      <w:r>
        <w:t>1068999869</w:t>
      </w:r>
    </w:p>
    <w:p>
      <w:r>
        <w:t>潘薪辰</w:t>
      </w:r>
    </w:p>
    <w:p>
      <w:r>
        <w:t>商学院</w:t>
      </w:r>
    </w:p>
    <w:p>
      <w:r>
        <w:t>120201</w:t>
      </w:r>
    </w:p>
    <w:p>
      <w:r>
        <w:t>会计学</w:t>
      </w:r>
    </w:p>
    <w:p>
      <w:r>
        <w:t>陈红</w:t>
      </w:r>
    </w:p>
    <w:p>
      <w:r>
        <w:t>2</w:t>
      </w:r>
    </w:p>
    <w:p>
      <w:r>
        <w:t>1068999841</w:t>
      </w:r>
    </w:p>
    <w:p>
      <w:r>
        <w:t>李雅婷</w:t>
      </w:r>
    </w:p>
    <w:p>
      <w:r>
        <w:t>商学院</w:t>
      </w:r>
    </w:p>
    <w:p>
      <w:r>
        <w:t>120201</w:t>
      </w:r>
    </w:p>
    <w:p>
      <w:r>
        <w:t>会计学</w:t>
      </w:r>
    </w:p>
    <w:p>
      <w:r>
        <w:t>陈红</w:t>
      </w:r>
    </w:p>
    <w:p>
      <w:r>
        <w:t>3</w:t>
      </w:r>
    </w:p>
    <w:p>
      <w:r>
        <w:t>1068999804</w:t>
      </w:r>
    </w:p>
    <w:p>
      <w:r>
        <w:t>阮怡颖</w:t>
      </w:r>
    </w:p>
    <w:p>
      <w:r>
        <w:t>商学院</w:t>
      </w:r>
    </w:p>
    <w:p>
      <w:r>
        <w:t>120201</w:t>
      </w:r>
    </w:p>
    <w:p>
      <w:r>
        <w:t>会计学</w:t>
      </w:r>
    </w:p>
    <w:p>
      <w:r>
        <w:t>陈红</w:t>
      </w:r>
    </w:p>
    <w:p>
      <w:r>
        <w:t>4</w:t>
      </w:r>
    </w:p>
    <w:p>
      <w:r>
        <w:t>1068999885</w:t>
      </w:r>
    </w:p>
    <w:p>
      <w:r>
        <w:t>卢杨琨</w:t>
      </w:r>
    </w:p>
    <w:p>
      <w:r>
        <w:t>商学院</w:t>
      </w:r>
    </w:p>
    <w:p>
      <w:r>
        <w:t>120201</w:t>
      </w:r>
    </w:p>
    <w:p>
      <w:r>
        <w:t>会计学</w:t>
      </w:r>
    </w:p>
    <w:p>
      <w:r>
        <w:t>陈红</w:t>
      </w:r>
    </w:p>
    <w:p>
      <w:r>
        <w:t>5</w:t>
      </w:r>
    </w:p>
    <w:p>
      <w:r>
        <w:t>1068999815</w:t>
      </w:r>
    </w:p>
    <w:p>
      <w:r>
        <w:t>袁泉</w:t>
      </w:r>
    </w:p>
    <w:p>
      <w:r>
        <w:t>商学院</w:t>
      </w:r>
    </w:p>
    <w:p>
      <w:r>
        <w:t>120201</w:t>
      </w:r>
    </w:p>
    <w:p>
      <w:r>
        <w:t>会计学</w:t>
      </w:r>
    </w:p>
    <w:p>
      <w:r>
        <w:t>陈红</w:t>
      </w:r>
    </w:p>
    <w:p>
      <w:r>
        <w:t>6</w:t>
      </w:r>
    </w:p>
    <w:p>
      <w:r>
        <w:t>1068999734</w:t>
      </w:r>
    </w:p>
    <w:p>
      <w:r>
        <w:t>宁静</w:t>
      </w:r>
    </w:p>
    <w:p>
      <w:r>
        <w:t>商学院</w:t>
      </w:r>
    </w:p>
    <w:p>
      <w:r>
        <w:t>120201</w:t>
      </w:r>
    </w:p>
    <w:p>
      <w:r>
        <w:t>会计学</w:t>
      </w:r>
    </w:p>
    <w:p>
      <w:r>
        <w:t>陈红</w:t>
      </w:r>
    </w:p>
    <w:p>
      <w:r>
        <w:t>7</w:t>
      </w:r>
    </w:p>
    <w:p>
      <w:r>
        <w:t>1068999838</w:t>
      </w:r>
    </w:p>
    <w:p>
      <w:r>
        <w:t>胡洁</w:t>
      </w:r>
    </w:p>
    <w:p>
      <w:r>
        <w:t>商学院</w:t>
      </w:r>
    </w:p>
    <w:p>
      <w:r>
        <w:t>120201</w:t>
      </w:r>
    </w:p>
    <w:p>
      <w:r>
        <w:t>会计学</w:t>
      </w:r>
    </w:p>
    <w:p>
      <w:r>
        <w:t>陈红</w:t>
      </w:r>
    </w:p>
    <w:p>
      <w:r>
        <w:t>8</w:t>
      </w:r>
    </w:p>
    <w:p>
      <w:r>
        <w:t>1068999931</w:t>
      </w:r>
    </w:p>
    <w:p>
      <w:r>
        <w:t>罗义彬</w:t>
      </w:r>
    </w:p>
    <w:p>
      <w:r>
        <w:t>商学院</w:t>
      </w:r>
    </w:p>
    <w:p>
      <w:r>
        <w:t>120201</w:t>
      </w:r>
    </w:p>
    <w:p>
      <w:r>
        <w:t>会计学</w:t>
      </w:r>
    </w:p>
    <w:p>
      <w:r>
        <w:t>纳超洪</w:t>
      </w:r>
    </w:p>
    <w:p>
      <w:r>
        <w:t>9</w:t>
      </w:r>
    </w:p>
    <w:p>
      <w:r>
        <w:t>1068999747</w:t>
      </w:r>
    </w:p>
    <w:p>
      <w:r>
        <w:t>樊骁</w:t>
      </w:r>
    </w:p>
    <w:p>
      <w:r>
        <w:t>商学院</w:t>
      </w:r>
    </w:p>
    <w:p>
      <w:r>
        <w:t>120201</w:t>
      </w:r>
    </w:p>
    <w:p>
      <w:r>
        <w:t>会计学</w:t>
      </w:r>
    </w:p>
    <w:p>
      <w:r>
        <w:t>纳超洪</w:t>
      </w:r>
    </w:p>
    <w:p>
      <w:r>
        <w:t>10</w:t>
      </w:r>
    </w:p>
    <w:p>
      <w:r>
        <w:t>1068999808</w:t>
      </w:r>
    </w:p>
    <w:p>
      <w:r>
        <w:t>成园春</w:t>
      </w:r>
    </w:p>
    <w:p>
      <w:r>
        <w:t>商学院</w:t>
      </w:r>
    </w:p>
    <w:p>
      <w:r>
        <w:t>120201</w:t>
      </w:r>
    </w:p>
    <w:p>
      <w:r>
        <w:t>会计学</w:t>
      </w:r>
    </w:p>
    <w:p>
      <w:r>
        <w:t>纳超洪</w:t>
      </w:r>
    </w:p>
    <w:p>
      <w:r>
        <w:t>11</w:t>
      </w:r>
    </w:p>
    <w:p>
      <w:r>
        <w:t>1068999861</w:t>
      </w:r>
    </w:p>
    <w:p>
      <w:r>
        <w:t>李家璇</w:t>
      </w:r>
    </w:p>
    <w:p>
      <w:r>
        <w:t>商学院</w:t>
      </w:r>
    </w:p>
    <w:p>
      <w:r>
        <w:t>120201</w:t>
      </w:r>
    </w:p>
    <w:p>
      <w:r>
        <w:t>会计学</w:t>
      </w:r>
    </w:p>
    <w:p>
      <w:r>
        <w:t>纳超洪</w:t>
      </w:r>
    </w:p>
    <w:p>
      <w:r>
        <w:t>12</w:t>
      </w:r>
    </w:p>
    <w:p>
      <w:r>
        <w:t>1068999892</w:t>
      </w:r>
    </w:p>
    <w:p>
      <w:r>
        <w:t>许道乾</w:t>
      </w:r>
    </w:p>
    <w:p>
      <w:r>
        <w:t>商学院</w:t>
      </w:r>
    </w:p>
    <w:p>
      <w:r>
        <w:t>120201</w:t>
      </w:r>
    </w:p>
    <w:p>
      <w:r>
        <w:t>会计学</w:t>
      </w:r>
    </w:p>
    <w:p>
      <w:r>
        <w:t>纳超洪</w:t>
      </w:r>
    </w:p>
    <w:p>
      <w:r>
        <w:t>13</w:t>
      </w:r>
    </w:p>
    <w:p>
      <w:r>
        <w:t>1068999795</w:t>
      </w:r>
    </w:p>
    <w:p>
      <w:r>
        <w:t>丁南南</w:t>
      </w:r>
    </w:p>
    <w:p>
      <w:r>
        <w:t>商学院</w:t>
      </w:r>
    </w:p>
    <w:p>
      <w:r>
        <w:t>120201</w:t>
      </w:r>
    </w:p>
    <w:p>
      <w:r>
        <w:t>会计学</w:t>
      </w:r>
    </w:p>
    <w:p>
      <w:r>
        <w:t>纳鹏杰</w:t>
      </w:r>
    </w:p>
    <w:p>
      <w:r>
        <w:t>14</w:t>
      </w:r>
    </w:p>
    <w:p>
      <w:r>
        <w:t>1068999906</w:t>
      </w:r>
    </w:p>
    <w:p>
      <w:r>
        <w:t>杨曌</w:t>
      </w:r>
    </w:p>
    <w:p>
      <w:r>
        <w:t>商学院</w:t>
      </w:r>
    </w:p>
    <w:p>
      <w:r>
        <w:t>120201</w:t>
      </w:r>
    </w:p>
    <w:p>
      <w:r>
        <w:t>会计学</w:t>
      </w:r>
    </w:p>
    <w:p>
      <w:r>
        <w:t>纳鹏杰</w:t>
      </w:r>
    </w:p>
    <w:p>
      <w:r>
        <w:t>15</w:t>
      </w:r>
    </w:p>
    <w:p>
      <w:r>
        <w:t>1068999750</w:t>
      </w:r>
    </w:p>
    <w:p>
      <w:r>
        <w:t>李欣宇</w:t>
      </w:r>
    </w:p>
    <w:p>
      <w:r>
        <w:t>商学院</w:t>
      </w:r>
    </w:p>
    <w:p>
      <w:r>
        <w:t>120201</w:t>
      </w:r>
    </w:p>
    <w:p>
      <w:r>
        <w:t>会计学</w:t>
      </w:r>
    </w:p>
    <w:p>
      <w:r>
        <w:t>纳鹏杰</w:t>
      </w:r>
    </w:p>
    <w:p>
      <w:r>
        <w:t>16</w:t>
      </w:r>
    </w:p>
    <w:p>
      <w:r>
        <w:t>1068999928</w:t>
      </w:r>
    </w:p>
    <w:p>
      <w:r>
        <w:t>李奕蓉</w:t>
      </w:r>
    </w:p>
    <w:p>
      <w:r>
        <w:t>商学院</w:t>
      </w:r>
    </w:p>
    <w:p>
      <w:r>
        <w:t>120201</w:t>
      </w:r>
    </w:p>
    <w:p>
      <w:r>
        <w:t>会计学</w:t>
      </w:r>
    </w:p>
    <w:p>
      <w:r>
        <w:t>余怒涛</w:t>
      </w:r>
    </w:p>
    <w:p>
      <w:r>
        <w:t>17</w:t>
      </w:r>
    </w:p>
    <w:p>
      <w:r>
        <w:t>1068999932</w:t>
      </w:r>
    </w:p>
    <w:p>
      <w:r>
        <w:t>岳新茹</w:t>
      </w:r>
    </w:p>
    <w:p>
      <w:r>
        <w:t>商学院</w:t>
      </w:r>
    </w:p>
    <w:p>
      <w:r>
        <w:t>120201</w:t>
      </w:r>
    </w:p>
    <w:p>
      <w:r>
        <w:t>会计学</w:t>
      </w:r>
    </w:p>
    <w:p>
      <w:r>
        <w:t>余怒涛</w:t>
      </w:r>
    </w:p>
    <w:p>
      <w:r>
        <w:t>18</w:t>
      </w:r>
    </w:p>
    <w:p>
      <w:r>
        <w:t>1068999746</w:t>
      </w:r>
    </w:p>
    <w:p>
      <w:r>
        <w:t>巴文浩</w:t>
      </w:r>
    </w:p>
    <w:p>
      <w:r>
        <w:t>商学院</w:t>
      </w:r>
    </w:p>
    <w:p>
      <w:r>
        <w:t>120201</w:t>
      </w:r>
    </w:p>
    <w:p>
      <w:r>
        <w:t>会计学</w:t>
      </w:r>
    </w:p>
    <w:p>
      <w:r>
        <w:t>余怒涛</w:t>
      </w:r>
    </w:p>
    <w:p>
      <w:r>
        <w:t>19</w:t>
      </w:r>
    </w:p>
    <w:p>
      <w:r>
        <w:t>1068999737</w:t>
      </w:r>
    </w:p>
    <w:p>
      <w:r>
        <w:t>宋盈盈</w:t>
      </w:r>
    </w:p>
    <w:p>
      <w:r>
        <w:t>商学院</w:t>
      </w:r>
    </w:p>
    <w:p>
      <w:r>
        <w:t>120201</w:t>
      </w:r>
    </w:p>
    <w:p>
      <w:r>
        <w:t>会计学</w:t>
      </w:r>
    </w:p>
    <w:p>
      <w:r>
        <w:t>余怒涛</w:t>
      </w:r>
    </w:p>
    <w:p>
      <w:r>
        <w:t>20</w:t>
      </w:r>
    </w:p>
    <w:p>
      <w:r>
        <w:t>1068999879</w:t>
      </w:r>
    </w:p>
    <w:p>
      <w:r>
        <w:t>刘湃</w:t>
      </w:r>
    </w:p>
    <w:p>
      <w:r>
        <w:t>商学院</w:t>
      </w:r>
    </w:p>
    <w:p>
      <w:r>
        <w:t>120201</w:t>
      </w:r>
    </w:p>
    <w:p>
      <w:r>
        <w:t>会计学</w:t>
      </w:r>
    </w:p>
    <w:p>
      <w:r>
        <w:t>余怒涛</w:t>
      </w:r>
    </w:p>
    <w:p>
      <w:r>
        <w:t>21</w:t>
      </w:r>
    </w:p>
    <w:p>
      <w:r>
        <w:t>1068999765</w:t>
      </w:r>
    </w:p>
    <w:p>
      <w:r>
        <w:t>樊梅</w:t>
      </w:r>
    </w:p>
    <w:p>
      <w:r>
        <w:t>商学院</w:t>
      </w:r>
    </w:p>
    <w:p>
      <w:r>
        <w:t>120201</w:t>
      </w:r>
    </w:p>
    <w:p>
      <w:r>
        <w:t>会计学</w:t>
      </w:r>
    </w:p>
    <w:p>
      <w:r>
        <w:t>余怒涛</w:t>
      </w:r>
    </w:p>
    <w:p>
      <w:r>
        <w:t>22</w:t>
      </w:r>
    </w:p>
    <w:p>
      <w:r>
        <w:t>1068999764</w:t>
      </w:r>
    </w:p>
    <w:p>
      <w:r>
        <w:t>王晨</w:t>
      </w:r>
    </w:p>
    <w:p>
      <w:r>
        <w:t>商学院</w:t>
      </w:r>
    </w:p>
    <w:p>
      <w:r>
        <w:t>120201</w:t>
      </w:r>
    </w:p>
    <w:p>
      <w:r>
        <w:t>会计学</w:t>
      </w:r>
    </w:p>
    <w:p>
      <w:r>
        <w:t>余怒涛</w:t>
      </w:r>
    </w:p>
    <w:p>
      <w:r>
        <w:t>23</w:t>
      </w:r>
    </w:p>
    <w:p>
      <w:r>
        <w:t>1068999825</w:t>
      </w:r>
    </w:p>
    <w:p>
      <w:r>
        <w:t>杨张萌</w:t>
      </w:r>
    </w:p>
    <w:p>
      <w:r>
        <w:t>商学院</w:t>
      </w:r>
    </w:p>
    <w:p>
      <w:r>
        <w:t>120201</w:t>
      </w:r>
    </w:p>
    <w:p>
      <w:r>
        <w:t>会计学</w:t>
      </w:r>
    </w:p>
    <w:p>
      <w:r>
        <w:t>余怒涛</w:t>
      </w:r>
    </w:p>
    <w:p>
      <w:r>
        <w:t>24</w:t>
      </w:r>
    </w:p>
    <w:p>
      <w:r>
        <w:t>1068999794</w:t>
      </w:r>
    </w:p>
    <w:p>
      <w:r>
        <w:t>陶文怡</w:t>
      </w:r>
    </w:p>
    <w:p>
      <w:r>
        <w:t>商学院</w:t>
      </w:r>
    </w:p>
    <w:p>
      <w:r>
        <w:t>120201</w:t>
      </w:r>
    </w:p>
    <w:p>
      <w:r>
        <w:t>会计学</w:t>
      </w:r>
    </w:p>
    <w:p>
      <w:r>
        <w:t>余怒涛</w:t>
      </w:r>
    </w:p>
    <w:p>
      <w:r>
        <w:t>25</w:t>
      </w:r>
    </w:p>
    <w:p>
      <w:r>
        <w:t>1068999938</w:t>
      </w:r>
    </w:p>
    <w:p>
      <w:r>
        <w:t>王乾坤</w:t>
      </w:r>
    </w:p>
    <w:p>
      <w:r>
        <w:t>商学院</w:t>
      </w:r>
    </w:p>
    <w:p>
      <w:r>
        <w:t>120201</w:t>
      </w:r>
    </w:p>
    <w:p>
      <w:r>
        <w:t>会计学</w:t>
      </w:r>
    </w:p>
    <w:p>
      <w:r>
        <w:t>朱锦余</w:t>
      </w:r>
    </w:p>
    <w:p>
      <w:r>
        <w:t>26</w:t>
      </w:r>
    </w:p>
    <w:p>
      <w:r>
        <w:t>1068999779</w:t>
      </w:r>
    </w:p>
    <w:p>
      <w:r>
        <w:t>田训浩</w:t>
      </w:r>
    </w:p>
    <w:p>
      <w:r>
        <w:t>商学院</w:t>
      </w:r>
    </w:p>
    <w:p>
      <w:r>
        <w:t>120201</w:t>
      </w:r>
    </w:p>
    <w:p>
      <w:r>
        <w:t>会计学</w:t>
      </w:r>
    </w:p>
    <w:p>
      <w:r>
        <w:t>朱锦余</w:t>
      </w:r>
    </w:p>
    <w:p>
      <w:r>
        <w:t>27</w:t>
      </w:r>
    </w:p>
    <w:p>
      <w:r>
        <w:t>1068999763</w:t>
      </w:r>
    </w:p>
    <w:p>
      <w:r>
        <w:t>申志强</w:t>
      </w:r>
    </w:p>
    <w:p>
      <w:r>
        <w:t>商学院</w:t>
      </w:r>
    </w:p>
    <w:p>
      <w:r>
        <w:t>120201</w:t>
      </w:r>
    </w:p>
    <w:p>
      <w:r>
        <w:t>会计学</w:t>
      </w:r>
    </w:p>
    <w:p>
      <w:r>
        <w:t>朱锦余</w:t>
      </w:r>
    </w:p>
    <w:p>
      <w:r>
        <w:t>28</w:t>
      </w:r>
    </w:p>
    <w:p>
      <w:r>
        <w:t>1068999827</w:t>
      </w:r>
    </w:p>
    <w:p>
      <w:r>
        <w:t>陈继芳</w:t>
      </w:r>
    </w:p>
    <w:p>
      <w:r>
        <w:t>商学院</w:t>
      </w:r>
    </w:p>
    <w:p>
      <w:r>
        <w:t>120201</w:t>
      </w:r>
    </w:p>
    <w:p>
      <w:r>
        <w:t>会计学</w:t>
      </w:r>
    </w:p>
    <w:p>
      <w:r>
        <w:t>朱锦余</w:t>
      </w:r>
    </w:p>
    <w:p>
      <w:r>
        <w:t>29</w:t>
      </w:r>
    </w:p>
    <w:p>
      <w:r>
        <w:t>1068999813</w:t>
      </w:r>
    </w:p>
    <w:p>
      <w:r>
        <w:t>成杭</w:t>
      </w:r>
    </w:p>
    <w:p>
      <w:r>
        <w:t>商学院</w:t>
      </w:r>
    </w:p>
    <w:p>
      <w:r>
        <w:t>120201</w:t>
      </w:r>
    </w:p>
    <w:p>
      <w:r>
        <w:t>会计学</w:t>
      </w:r>
    </w:p>
    <w:p>
      <w:r>
        <w:t>朱锦余</w:t>
      </w:r>
    </w:p>
    <w:p>
      <w:r>
        <w:t>30</w:t>
      </w:r>
    </w:p>
    <w:p>
      <w:r>
        <w:t>1068999791</w:t>
      </w:r>
    </w:p>
    <w:p>
      <w:r>
        <w:t>吴徐</w:t>
      </w:r>
    </w:p>
    <w:p>
      <w:r>
        <w:t>商学院</w:t>
      </w:r>
    </w:p>
    <w:p>
      <w:r>
        <w:t>120201</w:t>
      </w:r>
    </w:p>
    <w:p>
      <w:r>
        <w:t>会计学</w:t>
      </w:r>
    </w:p>
    <w:p>
      <w:r>
        <w:t>朱锦余</w:t>
      </w:r>
    </w:p>
    <w:p>
      <w:r>
        <w:t>31</w:t>
      </w:r>
    </w:p>
    <w:p>
      <w:r>
        <w:t>1068999839</w:t>
      </w:r>
    </w:p>
    <w:p>
      <w:r>
        <w:t>冉燕丽</w:t>
      </w:r>
    </w:p>
    <w:p>
      <w:r>
        <w:t>商学院</w:t>
      </w:r>
    </w:p>
    <w:p>
      <w:r>
        <w:t>120201</w:t>
      </w:r>
    </w:p>
    <w:p>
      <w:r>
        <w:t>会计学</w:t>
      </w:r>
    </w:p>
    <w:p>
      <w:r>
        <w:t>朱锦余</w:t>
      </w:r>
    </w:p>
    <w:p>
      <w:r>
        <w:t>32</w:t>
      </w:r>
    </w:p>
    <w:p>
      <w:r>
        <w:t>1068999828</w:t>
      </w:r>
    </w:p>
    <w:p>
      <w:r>
        <w:t>白瑾瑜</w:t>
      </w:r>
    </w:p>
    <w:p>
      <w:r>
        <w:t>商学院</w:t>
      </w:r>
    </w:p>
    <w:p>
      <w:r>
        <w:t>120201</w:t>
      </w:r>
    </w:p>
    <w:p>
      <w:r>
        <w:t>会计学</w:t>
      </w:r>
    </w:p>
    <w:p>
      <w:r>
        <w:t>朱锦余</w:t>
      </w:r>
    </w:p>
    <w:p>
      <w:r>
        <w:t>33</w:t>
      </w:r>
    </w:p>
    <w:p>
      <w:r>
        <w:t>1068999840</w:t>
      </w:r>
    </w:p>
    <w:p>
      <w:r>
        <w:t>李跃烨</w:t>
      </w:r>
    </w:p>
    <w:p>
      <w:r>
        <w:t>商学院</w:t>
      </w:r>
    </w:p>
    <w:p>
      <w:r>
        <w:t>120202</w:t>
      </w:r>
    </w:p>
    <w:p>
      <w:r>
        <w:t>企业管理</w:t>
      </w:r>
    </w:p>
    <w:p>
      <w:r>
        <w:t>黄丽</w:t>
      </w:r>
    </w:p>
    <w:p>
      <w:r>
        <w:t>34</w:t>
      </w:r>
    </w:p>
    <w:p>
      <w:r>
        <w:t>1068999717</w:t>
      </w:r>
    </w:p>
    <w:p>
      <w:r>
        <w:t>潘腾腾</w:t>
      </w:r>
    </w:p>
    <w:p>
      <w:r>
        <w:t>商学院</w:t>
      </w:r>
    </w:p>
    <w:p>
      <w:r>
        <w:t>120202</w:t>
      </w:r>
    </w:p>
    <w:p>
      <w:r>
        <w:t>企业管理</w:t>
      </w:r>
    </w:p>
    <w:p>
      <w:r>
        <w:t>黄丽</w:t>
      </w:r>
    </w:p>
    <w:p>
      <w:r>
        <w:t>35</w:t>
      </w:r>
    </w:p>
    <w:p>
      <w:r>
        <w:t>1068999883</w:t>
      </w:r>
    </w:p>
    <w:p>
      <w:r>
        <w:t>张艳菊</w:t>
      </w:r>
    </w:p>
    <w:p>
      <w:r>
        <w:t>商学院</w:t>
      </w:r>
    </w:p>
    <w:p>
      <w:r>
        <w:t>120202</w:t>
      </w:r>
    </w:p>
    <w:p>
      <w:r>
        <w:t>企业管理</w:t>
      </w:r>
    </w:p>
    <w:p>
      <w:r>
        <w:t>黄丽</w:t>
      </w:r>
    </w:p>
    <w:p>
      <w:r>
        <w:t>36</w:t>
      </w:r>
    </w:p>
    <w:p>
      <w:r>
        <w:t>1068999890</w:t>
      </w:r>
    </w:p>
    <w:p>
      <w:r>
        <w:t>潘婷</w:t>
      </w:r>
    </w:p>
    <w:p>
      <w:r>
        <w:t>商学院</w:t>
      </w:r>
    </w:p>
    <w:p>
      <w:r>
        <w:t>120202</w:t>
      </w:r>
    </w:p>
    <w:p>
      <w:r>
        <w:t>企业管理</w:t>
      </w:r>
    </w:p>
    <w:p>
      <w:r>
        <w:t>黄丽</w:t>
      </w:r>
    </w:p>
    <w:p>
      <w:r>
        <w:t>37</w:t>
      </w:r>
    </w:p>
    <w:p>
      <w:r>
        <w:t>1068999835</w:t>
      </w:r>
    </w:p>
    <w:p>
      <w:r>
        <w:t>李鸿浩</w:t>
      </w:r>
    </w:p>
    <w:p>
      <w:r>
        <w:t>商学院</w:t>
      </w:r>
    </w:p>
    <w:p>
      <w:r>
        <w:t>120202</w:t>
      </w:r>
    </w:p>
    <w:p>
      <w:r>
        <w:t>企业管理</w:t>
      </w:r>
    </w:p>
    <w:p>
      <w:r>
        <w:t>黄丽</w:t>
      </w:r>
    </w:p>
    <w:p>
      <w:r>
        <w:t>38</w:t>
      </w:r>
    </w:p>
    <w:p>
      <w:r>
        <w:t>1068999887</w:t>
      </w:r>
    </w:p>
    <w:p>
      <w:r>
        <w:t>李璇</w:t>
      </w:r>
    </w:p>
    <w:p>
      <w:r>
        <w:t>商学院</w:t>
      </w:r>
    </w:p>
    <w:p>
      <w:r>
        <w:t>120202</w:t>
      </w:r>
    </w:p>
    <w:p>
      <w:r>
        <w:t>企业管理</w:t>
      </w:r>
    </w:p>
    <w:p>
      <w:r>
        <w:t>江新会</w:t>
      </w:r>
    </w:p>
    <w:p>
      <w:r>
        <w:t>39</w:t>
      </w:r>
    </w:p>
    <w:p>
      <w:r>
        <w:t>1068999801</w:t>
      </w:r>
    </w:p>
    <w:p>
      <w:r>
        <w:t>双雪冰</w:t>
      </w:r>
    </w:p>
    <w:p>
      <w:r>
        <w:t>商学院</w:t>
      </w:r>
    </w:p>
    <w:p>
      <w:r>
        <w:t>120202</w:t>
      </w:r>
    </w:p>
    <w:p>
      <w:r>
        <w:t>企业管理</w:t>
      </w:r>
    </w:p>
    <w:p>
      <w:r>
        <w:t>江新会</w:t>
      </w:r>
    </w:p>
    <w:p>
      <w:r>
        <w:t>40</w:t>
      </w:r>
    </w:p>
    <w:p>
      <w:r>
        <w:t>1068999884</w:t>
      </w:r>
    </w:p>
    <w:p>
      <w:r>
        <w:t>夏侯皓凌</w:t>
      </w:r>
    </w:p>
    <w:p>
      <w:r>
        <w:t>商学院</w:t>
      </w:r>
    </w:p>
    <w:p>
      <w:r>
        <w:t>120202</w:t>
      </w:r>
    </w:p>
    <w:p>
      <w:r>
        <w:t>企业管理</w:t>
      </w:r>
    </w:p>
    <w:p>
      <w:r>
        <w:t>江新会</w:t>
      </w:r>
    </w:p>
    <w:p>
      <w:r>
        <w:t>41</w:t>
      </w:r>
    </w:p>
    <w:p>
      <w:r>
        <w:t>1068999811</w:t>
      </w:r>
    </w:p>
    <w:p>
      <w:r>
        <w:t>李春艳</w:t>
      </w:r>
    </w:p>
    <w:p>
      <w:r>
        <w:t>商学院</w:t>
      </w:r>
    </w:p>
    <w:p>
      <w:r>
        <w:t>120202</w:t>
      </w:r>
    </w:p>
    <w:p>
      <w:r>
        <w:t>企业管理</w:t>
      </w:r>
    </w:p>
    <w:p>
      <w:r>
        <w:t>江新会</w:t>
      </w:r>
    </w:p>
    <w:p>
      <w:r>
        <w:t>42</w:t>
      </w:r>
    </w:p>
    <w:p>
      <w:r>
        <w:t>1068999863</w:t>
      </w:r>
    </w:p>
    <w:p>
      <w:r>
        <w:t>杨雨露</w:t>
      </w:r>
    </w:p>
    <w:p>
      <w:r>
        <w:t>商学院</w:t>
      </w:r>
    </w:p>
    <w:p>
      <w:r>
        <w:t>120202</w:t>
      </w:r>
    </w:p>
    <w:p>
      <w:r>
        <w:t>企业管理</w:t>
      </w:r>
    </w:p>
    <w:p>
      <w:r>
        <w:t>江新会</w:t>
      </w:r>
    </w:p>
    <w:p>
      <w:r>
        <w:t>43</w:t>
      </w:r>
    </w:p>
    <w:p>
      <w:r>
        <w:t>1068999862</w:t>
      </w:r>
    </w:p>
    <w:p>
      <w:r>
        <w:t>项勉</w:t>
      </w:r>
    </w:p>
    <w:p>
      <w:r>
        <w:t>商学院</w:t>
      </w:r>
    </w:p>
    <w:p>
      <w:r>
        <w:t>120202</w:t>
      </w:r>
    </w:p>
    <w:p>
      <w:r>
        <w:t>企业管理</w:t>
      </w:r>
    </w:p>
    <w:p>
      <w:r>
        <w:t>江新会</w:t>
      </w:r>
    </w:p>
    <w:p>
      <w:r>
        <w:t>44</w:t>
      </w:r>
    </w:p>
    <w:p>
      <w:r>
        <w:t>1068999698</w:t>
      </w:r>
    </w:p>
    <w:p>
      <w:r>
        <w:t>杨灵</w:t>
      </w:r>
    </w:p>
    <w:p>
      <w:r>
        <w:t>商学院</w:t>
      </w:r>
    </w:p>
    <w:p>
      <w:r>
        <w:t>120202</w:t>
      </w:r>
    </w:p>
    <w:p>
      <w:r>
        <w:t>企业管理</w:t>
      </w:r>
    </w:p>
    <w:p>
      <w:r>
        <w:t>刘森</w:t>
      </w:r>
    </w:p>
    <w:p>
      <w:r>
        <w:t>45</w:t>
      </w:r>
    </w:p>
    <w:p>
      <w:r>
        <w:t>1068999945</w:t>
      </w:r>
    </w:p>
    <w:p>
      <w:r>
        <w:t>李娴</w:t>
      </w:r>
    </w:p>
    <w:p>
      <w:r>
        <w:t>商学院</w:t>
      </w:r>
    </w:p>
    <w:p>
      <w:r>
        <w:t>120202</w:t>
      </w:r>
    </w:p>
    <w:p>
      <w:r>
        <w:t>企业管理</w:t>
      </w:r>
    </w:p>
    <w:p>
      <w:r>
        <w:t>刘森</w:t>
      </w:r>
    </w:p>
    <w:p>
      <w:r>
        <w:t>46</w:t>
      </w:r>
    </w:p>
    <w:p>
      <w:r>
        <w:t>1068999913</w:t>
      </w:r>
    </w:p>
    <w:p>
      <w:r>
        <w:t>杨晴</w:t>
      </w:r>
    </w:p>
    <w:p>
      <w:r>
        <w:t>商学院</w:t>
      </w:r>
    </w:p>
    <w:p>
      <w:r>
        <w:t>120202</w:t>
      </w:r>
    </w:p>
    <w:p>
      <w:r>
        <w:t>企业管理</w:t>
      </w:r>
    </w:p>
    <w:p>
      <w:r>
        <w:t>刘森</w:t>
      </w:r>
    </w:p>
    <w:p>
      <w:r>
        <w:t>47</w:t>
      </w:r>
    </w:p>
    <w:p>
      <w:r>
        <w:t>1068999849</w:t>
      </w:r>
    </w:p>
    <w:p>
      <w:r>
        <w:t>何一卓</w:t>
      </w:r>
    </w:p>
    <w:p>
      <w:r>
        <w:t>商学院</w:t>
      </w:r>
    </w:p>
    <w:p>
      <w:r>
        <w:t>120202</w:t>
      </w:r>
    </w:p>
    <w:p>
      <w:r>
        <w:t>企业管理</w:t>
      </w:r>
    </w:p>
    <w:p>
      <w:r>
        <w:t>刘森</w:t>
      </w:r>
    </w:p>
    <w:p>
      <w:r>
        <w:t>48</w:t>
      </w:r>
    </w:p>
    <w:p>
      <w:r>
        <w:t>1068999798</w:t>
      </w:r>
    </w:p>
    <w:p>
      <w:r>
        <w:t>张天龙</w:t>
      </w:r>
    </w:p>
    <w:p>
      <w:r>
        <w:t>商学院</w:t>
      </w:r>
    </w:p>
    <w:p>
      <w:r>
        <w:t>120202</w:t>
      </w:r>
    </w:p>
    <w:p>
      <w:r>
        <w:t>企业管理</w:t>
      </w:r>
    </w:p>
    <w:p>
      <w:r>
        <w:t>刘森</w:t>
      </w:r>
    </w:p>
    <w:p>
      <w:r>
        <w:t>49</w:t>
      </w:r>
    </w:p>
    <w:p>
      <w:r>
        <w:t>1068999757</w:t>
      </w:r>
    </w:p>
    <w:p>
      <w:r>
        <w:t>穆兴</w:t>
      </w:r>
    </w:p>
    <w:p>
      <w:r>
        <w:t>商学院</w:t>
      </w:r>
    </w:p>
    <w:p>
      <w:r>
        <w:t>120202</w:t>
      </w:r>
    </w:p>
    <w:p>
      <w:r>
        <w:t>企业管理</w:t>
      </w:r>
    </w:p>
    <w:p>
      <w:r>
        <w:t>刘森</w:t>
      </w:r>
    </w:p>
    <w:p>
      <w:r>
        <w:t>50</w:t>
      </w:r>
    </w:p>
    <w:p>
      <w:r>
        <w:t>1068999762</w:t>
      </w:r>
    </w:p>
    <w:p>
      <w:r>
        <w:t>卫文</w:t>
      </w:r>
    </w:p>
    <w:p>
      <w:r>
        <w:t>商学院</w:t>
      </w:r>
    </w:p>
    <w:p>
      <w:r>
        <w:t>120202</w:t>
      </w:r>
    </w:p>
    <w:p>
      <w:r>
        <w:t>企业管理</w:t>
      </w:r>
    </w:p>
    <w:p>
      <w:r>
        <w:t>刘森</w:t>
      </w:r>
    </w:p>
    <w:p>
      <w:r>
        <w:t>51</w:t>
      </w:r>
    </w:p>
    <w:p>
      <w:r>
        <w:t>1068999722</w:t>
      </w:r>
    </w:p>
    <w:p>
      <w:r>
        <w:t>李静佳</w:t>
      </w:r>
    </w:p>
    <w:p>
      <w:r>
        <w:t>商学院</w:t>
      </w:r>
    </w:p>
    <w:p>
      <w:r>
        <w:t>120202</w:t>
      </w:r>
    </w:p>
    <w:p>
      <w:r>
        <w:t>企业管理</w:t>
      </w:r>
    </w:p>
    <w:p>
      <w:r>
        <w:t>刘森</w:t>
      </w:r>
    </w:p>
    <w:p>
      <w:r>
        <w:t>52</w:t>
      </w:r>
    </w:p>
    <w:p>
      <w:r>
        <w:t>1068999720</w:t>
      </w:r>
    </w:p>
    <w:p>
      <w:r>
        <w:t>李梅</w:t>
      </w:r>
    </w:p>
    <w:p>
      <w:r>
        <w:t>商学院</w:t>
      </w:r>
    </w:p>
    <w:p>
      <w:r>
        <w:t>120202</w:t>
      </w:r>
    </w:p>
    <w:p>
      <w:r>
        <w:t>企业管理</w:t>
      </w:r>
    </w:p>
    <w:p>
      <w:r>
        <w:t>冉文学</w:t>
      </w:r>
    </w:p>
    <w:p>
      <w:r>
        <w:t>53</w:t>
      </w:r>
    </w:p>
    <w:p>
      <w:r>
        <w:t>1068999788</w:t>
      </w:r>
    </w:p>
    <w:p>
      <w:r>
        <w:t>韩俊莹</w:t>
      </w:r>
    </w:p>
    <w:p>
      <w:r>
        <w:t>商学院</w:t>
      </w:r>
    </w:p>
    <w:p>
      <w:r>
        <w:t>120202</w:t>
      </w:r>
    </w:p>
    <w:p>
      <w:r>
        <w:t>企业管理</w:t>
      </w:r>
    </w:p>
    <w:p>
      <w:r>
        <w:t>冉文学</w:t>
      </w:r>
    </w:p>
    <w:p>
      <w:r>
        <w:t>54</w:t>
      </w:r>
    </w:p>
    <w:p>
      <w:r>
        <w:t>1068999723</w:t>
      </w:r>
    </w:p>
    <w:p>
      <w:r>
        <w:t>姜威</w:t>
      </w:r>
    </w:p>
    <w:p>
      <w:r>
        <w:t>商学院</w:t>
      </w:r>
    </w:p>
    <w:p>
      <w:r>
        <w:t>120202</w:t>
      </w:r>
    </w:p>
    <w:p>
      <w:r>
        <w:t>企业管理</w:t>
      </w:r>
    </w:p>
    <w:p>
      <w:r>
        <w:t>冉文学</w:t>
      </w:r>
    </w:p>
    <w:p>
      <w:r>
        <w:t>55</w:t>
      </w:r>
    </w:p>
    <w:p>
      <w:r>
        <w:t>1068999854</w:t>
      </w:r>
    </w:p>
    <w:p>
      <w:r>
        <w:t>廖华明</w:t>
      </w:r>
    </w:p>
    <w:p>
      <w:r>
        <w:t>商学院</w:t>
      </w:r>
    </w:p>
    <w:p>
      <w:r>
        <w:t>120202</w:t>
      </w:r>
    </w:p>
    <w:p>
      <w:r>
        <w:t>企业管理</w:t>
      </w:r>
    </w:p>
    <w:p>
      <w:r>
        <w:t>冉文学</w:t>
      </w:r>
    </w:p>
    <w:p>
      <w:r>
        <w:t>56</w:t>
      </w:r>
    </w:p>
    <w:p>
      <w:r>
        <w:t>1068999793</w:t>
      </w:r>
    </w:p>
    <w:p>
      <w:r>
        <w:t>薛允</w:t>
      </w:r>
    </w:p>
    <w:p>
      <w:r>
        <w:t>商学院</w:t>
      </w:r>
    </w:p>
    <w:p>
      <w:r>
        <w:t>120202</w:t>
      </w:r>
    </w:p>
    <w:p>
      <w:r>
        <w:t>企业管理</w:t>
      </w:r>
    </w:p>
    <w:p>
      <w:r>
        <w:t>冉文学</w:t>
      </w:r>
    </w:p>
    <w:p>
      <w:r>
        <w:t>57</w:t>
      </w:r>
    </w:p>
    <w:p>
      <w:r>
        <w:t>1068999694</w:t>
      </w:r>
    </w:p>
    <w:p>
      <w:r>
        <w:t>李小晴</w:t>
      </w:r>
    </w:p>
    <w:p>
      <w:r>
        <w:t>商学院</w:t>
      </w:r>
    </w:p>
    <w:p>
      <w:r>
        <w:t>120202</w:t>
      </w:r>
    </w:p>
    <w:p>
      <w:r>
        <w:t>企业管理</w:t>
      </w:r>
    </w:p>
    <w:p>
      <w:r>
        <w:t>冉文学</w:t>
      </w:r>
    </w:p>
    <w:p>
      <w:r>
        <w:t>58</w:t>
      </w:r>
    </w:p>
    <w:p>
      <w:r>
        <w:t>1068999731</w:t>
      </w:r>
    </w:p>
    <w:p>
      <w:r>
        <w:t>李跃振</w:t>
      </w:r>
    </w:p>
    <w:p>
      <w:r>
        <w:t>商学院</w:t>
      </w:r>
    </w:p>
    <w:p>
      <w:r>
        <w:t>120202</w:t>
      </w:r>
    </w:p>
    <w:p>
      <w:r>
        <w:t>企业管理</w:t>
      </w:r>
    </w:p>
    <w:p>
      <w:r>
        <w:t>冉文学</w:t>
      </w:r>
    </w:p>
    <w:p>
      <w:r>
        <w:t>59</w:t>
      </w:r>
    </w:p>
    <w:p>
      <w:r>
        <w:t>1068999739</w:t>
      </w:r>
    </w:p>
    <w:p>
      <w:r>
        <w:t>欧娜</w:t>
      </w:r>
    </w:p>
    <w:p>
      <w:r>
        <w:t>商学院</w:t>
      </w:r>
    </w:p>
    <w:p>
      <w:r>
        <w:t>120202</w:t>
      </w:r>
    </w:p>
    <w:p>
      <w:r>
        <w:t>企业管理</w:t>
      </w:r>
    </w:p>
    <w:p>
      <w:r>
        <w:t>冉文学</w:t>
      </w:r>
    </w:p>
    <w:p>
      <w:r>
        <w:t>60</w:t>
      </w:r>
    </w:p>
    <w:p>
      <w:r>
        <w:t>1068999855</w:t>
      </w:r>
    </w:p>
    <w:p>
      <w:r>
        <w:t>胡雯</w:t>
      </w:r>
    </w:p>
    <w:p>
      <w:r>
        <w:t>商学院</w:t>
      </w:r>
    </w:p>
    <w:p>
      <w:r>
        <w:t>120202</w:t>
      </w:r>
    </w:p>
    <w:p>
      <w:r>
        <w:t>企业管理</w:t>
      </w:r>
    </w:p>
    <w:p>
      <w:r>
        <w:t>冉文学</w:t>
      </w:r>
    </w:p>
    <w:p>
      <w:r>
        <w:t>61</w:t>
      </w:r>
    </w:p>
    <w:p>
      <w:r>
        <w:t>1068999766</w:t>
      </w:r>
    </w:p>
    <w:p>
      <w:r>
        <w:t>刘亚楠</w:t>
      </w:r>
    </w:p>
    <w:p>
      <w:r>
        <w:t>商学院</w:t>
      </w:r>
    </w:p>
    <w:p>
      <w:r>
        <w:t>120202</w:t>
      </w:r>
    </w:p>
    <w:p>
      <w:r>
        <w:t>企业管理</w:t>
      </w:r>
    </w:p>
    <w:p>
      <w:r>
        <w:t>杨增雄</w:t>
      </w:r>
    </w:p>
    <w:p>
      <w:r>
        <w:t>62</w:t>
      </w:r>
    </w:p>
    <w:p>
      <w:r>
        <w:t>1068999939</w:t>
      </w:r>
    </w:p>
    <w:p>
      <w:r>
        <w:t>王孝宇</w:t>
      </w:r>
    </w:p>
    <w:p>
      <w:r>
        <w:t>商学院</w:t>
      </w:r>
    </w:p>
    <w:p>
      <w:r>
        <w:t>120202</w:t>
      </w:r>
    </w:p>
    <w:p>
      <w:r>
        <w:t>企业管理</w:t>
      </w:r>
    </w:p>
    <w:p>
      <w:r>
        <w:t>杨增雄</w:t>
      </w:r>
    </w:p>
    <w:p>
      <w:r>
        <w:t>63</w:t>
      </w:r>
    </w:p>
    <w:p>
      <w:r>
        <w:t>1068999917</w:t>
      </w:r>
    </w:p>
    <w:p>
      <w:r>
        <w:t>李承恩</w:t>
      </w:r>
    </w:p>
    <w:p>
      <w:r>
        <w:t>商学院</w:t>
      </w:r>
    </w:p>
    <w:p>
      <w:r>
        <w:t>120202</w:t>
      </w:r>
    </w:p>
    <w:p>
      <w:r>
        <w:t>企业管理</w:t>
      </w:r>
    </w:p>
    <w:p>
      <w:r>
        <w:t>杨增雄</w:t>
      </w:r>
    </w:p>
    <w:p>
      <w:r>
        <w:t>64</w:t>
      </w:r>
    </w:p>
    <w:p>
      <w:r>
        <w:t>1068999754</w:t>
      </w:r>
    </w:p>
    <w:p>
      <w:r>
        <w:t>李璐西</w:t>
      </w:r>
    </w:p>
    <w:p>
      <w:r>
        <w:t>商学院</w:t>
      </w:r>
    </w:p>
    <w:p>
      <w:r>
        <w:t>120202</w:t>
      </w:r>
    </w:p>
    <w:p>
      <w:r>
        <w:t>企业管理</w:t>
      </w:r>
    </w:p>
    <w:p>
      <w:r>
        <w:t>杨增雄</w:t>
      </w:r>
    </w:p>
    <w:p>
      <w:r>
        <w:t>65</w:t>
      </w:r>
    </w:p>
    <w:p>
      <w:r>
        <w:t>1068999814</w:t>
      </w:r>
    </w:p>
    <w:p>
      <w:r>
        <w:t>盖悦君</w:t>
      </w:r>
    </w:p>
    <w:p>
      <w:r>
        <w:t>商学院</w:t>
      </w:r>
    </w:p>
    <w:p>
      <w:r>
        <w:t>120202</w:t>
      </w:r>
    </w:p>
    <w:p>
      <w:r>
        <w:t>企业管理</w:t>
      </w:r>
    </w:p>
    <w:p>
      <w:r>
        <w:t>杨增雄</w:t>
      </w:r>
    </w:p>
    <w:p>
      <w:r>
        <w:t>66</w:t>
      </w:r>
    </w:p>
    <w:p>
      <w:r>
        <w:t>1068999714</w:t>
      </w:r>
    </w:p>
    <w:p>
      <w:r>
        <w:t>奎盼盼</w:t>
      </w:r>
    </w:p>
    <w:p>
      <w:r>
        <w:t>商学院</w:t>
      </w:r>
    </w:p>
    <w:p>
      <w:r>
        <w:t>120202</w:t>
      </w:r>
    </w:p>
    <w:p>
      <w:r>
        <w:t>企业管理</w:t>
      </w:r>
    </w:p>
    <w:p>
      <w:r>
        <w:t>杨增雄</w:t>
      </w:r>
    </w:p>
    <w:p>
      <w:r>
        <w:t>67</w:t>
      </w:r>
    </w:p>
    <w:p>
      <w:r>
        <w:t>1068999824</w:t>
      </w:r>
    </w:p>
    <w:p>
      <w:r>
        <w:t>丁萌</w:t>
      </w:r>
    </w:p>
    <w:p>
      <w:r>
        <w:t>商学院</w:t>
      </w:r>
    </w:p>
    <w:p>
      <w:r>
        <w:t>120202</w:t>
      </w:r>
    </w:p>
    <w:p>
      <w:r>
        <w:t>企业管理</w:t>
      </w:r>
    </w:p>
    <w:p>
      <w:r>
        <w:t>杨增雄</w:t>
      </w:r>
    </w:p>
    <w:p>
      <w:r>
        <w:t>68</w:t>
      </w:r>
    </w:p>
    <w:p>
      <w:r>
        <w:t>1068999940</w:t>
      </w:r>
    </w:p>
    <w:p>
      <w:r>
        <w:t>王扬</w:t>
      </w:r>
    </w:p>
    <w:p>
      <w:r>
        <w:t>商学院</w:t>
      </w:r>
    </w:p>
    <w:p>
      <w:r>
        <w:t>120202</w:t>
      </w:r>
    </w:p>
    <w:p>
      <w:r>
        <w:t>企业管理</w:t>
      </w:r>
    </w:p>
    <w:p>
      <w:r>
        <w:t>杨增雄</w:t>
      </w:r>
    </w:p>
    <w:p>
      <w:r>
        <w:t>69</w:t>
      </w:r>
    </w:p>
    <w:p>
      <w:r>
        <w:t>1068999923</w:t>
      </w:r>
    </w:p>
    <w:p>
      <w:r>
        <w:t>姚曦</w:t>
      </w:r>
    </w:p>
    <w:p>
      <w:r>
        <w:t>商学院</w:t>
      </w:r>
    </w:p>
    <w:p>
      <w:r>
        <w:t>120202</w:t>
      </w:r>
    </w:p>
    <w:p>
      <w:r>
        <w:t>企业管理</w:t>
      </w:r>
    </w:p>
    <w:p>
      <w:r>
        <w:t>杨增雄</w:t>
      </w:r>
    </w:p>
    <w:p>
      <w:r>
        <w:t>70</w:t>
      </w:r>
    </w:p>
    <w:p>
      <w:r>
        <w:t>1068999929</w:t>
      </w:r>
    </w:p>
    <w:p>
      <w:r>
        <w:t>蓝薇</w:t>
      </w:r>
    </w:p>
    <w:p>
      <w:r>
        <w:t>商学院</w:t>
      </w:r>
    </w:p>
    <w:p>
      <w:r>
        <w:t>120202</w:t>
      </w:r>
    </w:p>
    <w:p>
      <w:r>
        <w:t>企业管理</w:t>
      </w:r>
    </w:p>
    <w:p>
      <w:r>
        <w:t>杨增雄</w:t>
      </w:r>
    </w:p>
    <w:p>
      <w:r>
        <w:t>71</w:t>
      </w:r>
    </w:p>
    <w:p>
      <w:r>
        <w:t>1068999751</w:t>
      </w:r>
    </w:p>
    <w:p>
      <w:r>
        <w:t>邹娟</w:t>
      </w:r>
    </w:p>
    <w:p>
      <w:r>
        <w:t>商学院</w:t>
      </w:r>
    </w:p>
    <w:p>
      <w:r>
        <w:t>120202</w:t>
      </w:r>
    </w:p>
    <w:p>
      <w:r>
        <w:t>企业管理</w:t>
      </w:r>
    </w:p>
    <w:p>
      <w:r>
        <w:t>杨增雄</w:t>
      </w:r>
    </w:p>
    <w:p>
      <w:r>
        <w:t>72</w:t>
      </w:r>
    </w:p>
    <w:p>
      <w:r>
        <w:t>1068999852</w:t>
      </w:r>
    </w:p>
    <w:p>
      <w:r>
        <w:t>陆镜弛</w:t>
      </w:r>
    </w:p>
    <w:p>
      <w:r>
        <w:t>商学院</w:t>
      </w:r>
    </w:p>
    <w:p>
      <w:r>
        <w:t>120202</w:t>
      </w:r>
    </w:p>
    <w:p>
      <w:r>
        <w:t>企业管理</w:t>
      </w:r>
    </w:p>
    <w:p>
      <w:r>
        <w:t>杨增雄</w:t>
      </w:r>
    </w:p>
    <w:p>
      <w:r>
        <w:t>73</w:t>
      </w:r>
    </w:p>
    <w:p>
      <w:r>
        <w:t>1068999821</w:t>
      </w:r>
    </w:p>
    <w:p>
      <w:r>
        <w:t>姜翔</w:t>
      </w:r>
    </w:p>
    <w:p>
      <w:r>
        <w:t>商学院</w:t>
      </w:r>
    </w:p>
    <w:p>
      <w:r>
        <w:t>120202</w:t>
      </w:r>
    </w:p>
    <w:p>
      <w:r>
        <w:t>企业管理</w:t>
      </w:r>
    </w:p>
    <w:p>
      <w:r>
        <w:t>张洪烈</w:t>
      </w:r>
    </w:p>
    <w:p>
      <w:r>
        <w:t>74</w:t>
      </w:r>
    </w:p>
    <w:p>
      <w:r>
        <w:t>1068999886</w:t>
      </w:r>
    </w:p>
    <w:p>
      <w:r>
        <w:t>查婷婷</w:t>
      </w:r>
    </w:p>
    <w:p>
      <w:r>
        <w:t>商学院</w:t>
      </w:r>
    </w:p>
    <w:p>
      <w:r>
        <w:t>120202</w:t>
      </w:r>
    </w:p>
    <w:p>
      <w:r>
        <w:t>企业管理</w:t>
      </w:r>
    </w:p>
    <w:p>
      <w:r>
        <w:t>张洪烈</w:t>
      </w:r>
    </w:p>
    <w:p>
      <w:r>
        <w:t>75</w:t>
      </w:r>
    </w:p>
    <w:p>
      <w:r>
        <w:t>1068999820</w:t>
      </w:r>
    </w:p>
    <w:p>
      <w:r>
        <w:t>张辞</w:t>
      </w:r>
    </w:p>
    <w:p>
      <w:r>
        <w:t>商学院</w:t>
      </w:r>
    </w:p>
    <w:p>
      <w:r>
        <w:t>120202</w:t>
      </w:r>
    </w:p>
    <w:p>
      <w:r>
        <w:t>企业管理</w:t>
      </w:r>
    </w:p>
    <w:p>
      <w:r>
        <w:t>张洪烈</w:t>
      </w:r>
    </w:p>
    <w:p>
      <w:r>
        <w:t>76</w:t>
      </w:r>
    </w:p>
    <w:p>
      <w:r>
        <w:t>1068999819</w:t>
      </w:r>
    </w:p>
    <w:p>
      <w:r>
        <w:t>李佳</w:t>
      </w:r>
    </w:p>
    <w:p>
      <w:r>
        <w:t>商学院</w:t>
      </w:r>
    </w:p>
    <w:p>
      <w:r>
        <w:t>120202</w:t>
      </w:r>
    </w:p>
    <w:p>
      <w:r>
        <w:t>企业管理</w:t>
      </w:r>
    </w:p>
    <w:p>
      <w:r>
        <w:t>张洪烈</w:t>
      </w:r>
    </w:p>
    <w:p>
      <w:r>
        <w:t>77</w:t>
      </w:r>
    </w:p>
    <w:p>
      <w:r>
        <w:t>1068999915</w:t>
      </w:r>
    </w:p>
    <w:p>
      <w:r>
        <w:t>王琳琳</w:t>
      </w:r>
    </w:p>
    <w:p>
      <w:r>
        <w:t>商学院</w:t>
      </w:r>
    </w:p>
    <w:p>
      <w:r>
        <w:t>120202</w:t>
      </w:r>
    </w:p>
    <w:p>
      <w:r>
        <w:t>企业管理</w:t>
      </w:r>
    </w:p>
    <w:p>
      <w:r>
        <w:t>张洪烈</w:t>
      </w:r>
    </w:p>
    <w:p>
      <w:r>
        <w:t>78</w:t>
      </w:r>
    </w:p>
    <w:p>
      <w:r>
        <w:t>1068999904</w:t>
      </w:r>
    </w:p>
    <w:p>
      <w:r>
        <w:t>陈世华</w:t>
      </w:r>
    </w:p>
    <w:p>
      <w:r>
        <w:t>商学院</w:t>
      </w:r>
    </w:p>
    <w:p>
      <w:r>
        <w:t>120202</w:t>
      </w:r>
    </w:p>
    <w:p>
      <w:r>
        <w:t>企业管理</w:t>
      </w:r>
    </w:p>
    <w:p>
      <w:r>
        <w:t>张颖</w:t>
      </w:r>
    </w:p>
    <w:p>
      <w:r>
        <w:t>79</w:t>
      </w:r>
    </w:p>
    <w:p>
      <w:r>
        <w:t>1068999918</w:t>
      </w:r>
    </w:p>
    <w:p>
      <w:r>
        <w:t>黄晓颖</w:t>
      </w:r>
    </w:p>
    <w:p>
      <w:r>
        <w:t>商学院</w:t>
      </w:r>
    </w:p>
    <w:p>
      <w:r>
        <w:t>120202</w:t>
      </w:r>
    </w:p>
    <w:p>
      <w:r>
        <w:t>企业管理</w:t>
      </w:r>
    </w:p>
    <w:p>
      <w:r>
        <w:t>张颖</w:t>
      </w:r>
    </w:p>
    <w:p>
      <w:r>
        <w:t>80</w:t>
      </w:r>
    </w:p>
    <w:p>
      <w:r>
        <w:t>1068999864</w:t>
      </w:r>
    </w:p>
    <w:p>
      <w:r>
        <w:t>张李丹</w:t>
      </w:r>
    </w:p>
    <w:p>
      <w:r>
        <w:t>商学院</w:t>
      </w:r>
    </w:p>
    <w:p>
      <w:r>
        <w:t>120202</w:t>
      </w:r>
    </w:p>
    <w:p>
      <w:r>
        <w:t>企业管理</w:t>
      </w:r>
    </w:p>
    <w:p>
      <w:r>
        <w:t>张颖</w:t>
      </w:r>
    </w:p>
    <w:p>
      <w:r>
        <w:t>81</w:t>
      </w:r>
    </w:p>
    <w:p>
      <w:r>
        <w:t>1068999759</w:t>
      </w:r>
    </w:p>
    <w:p>
      <w:r>
        <w:t>武慧兰</w:t>
      </w:r>
    </w:p>
    <w:p>
      <w:r>
        <w:t>商学院</w:t>
      </w:r>
    </w:p>
    <w:p>
      <w:r>
        <w:t>120202</w:t>
      </w:r>
    </w:p>
    <w:p>
      <w:r>
        <w:t>企业管理</w:t>
      </w:r>
    </w:p>
    <w:p>
      <w:r>
        <w:t>张颖</w:t>
      </w:r>
    </w:p>
    <w:p>
      <w:r>
        <w:t>82</w:t>
      </w:r>
    </w:p>
    <w:p>
      <w:r>
        <w:t>1068999873</w:t>
      </w:r>
    </w:p>
    <w:p>
      <w:r>
        <w:t>符新伟</w:t>
      </w:r>
    </w:p>
    <w:p>
      <w:r>
        <w:t>商学院</w:t>
      </w:r>
    </w:p>
    <w:p>
      <w:r>
        <w:t>120202</w:t>
      </w:r>
    </w:p>
    <w:p>
      <w:r>
        <w:t>企业管理</w:t>
      </w:r>
    </w:p>
    <w:p>
      <w:r>
        <w:t>张颖</w:t>
      </w:r>
    </w:p>
    <w:p>
      <w:r>
        <w:t>83</w:t>
      </w:r>
    </w:p>
    <w:p>
      <w:r>
        <w:t>1068999943</w:t>
      </w:r>
    </w:p>
    <w:p>
      <w:r>
        <w:t>官璐</w:t>
      </w:r>
    </w:p>
    <w:p>
      <w:r>
        <w:t>商学院</w:t>
      </w:r>
    </w:p>
    <w:p>
      <w:r>
        <w:t>120202</w:t>
      </w:r>
    </w:p>
    <w:p>
      <w:r>
        <w:t>企业管理</w:t>
      </w:r>
    </w:p>
    <w:p>
      <w:r>
        <w:t>张颖</w:t>
      </w:r>
    </w:p>
    <w:p>
      <w:r>
        <w:t>84</w:t>
      </w:r>
    </w:p>
    <w:p>
      <w:r>
        <w:t>1068999816</w:t>
      </w:r>
    </w:p>
    <w:p>
      <w:r>
        <w:t>赵文炜</w:t>
      </w:r>
    </w:p>
    <w:p>
      <w:r>
        <w:t>商学院</w:t>
      </w:r>
    </w:p>
    <w:p>
      <w:r>
        <w:t>120203</w:t>
      </w:r>
    </w:p>
    <w:p>
      <w:r>
        <w:t>旅游管理</w:t>
      </w:r>
    </w:p>
    <w:p>
      <w:r>
        <w:t>晏雄</w:t>
      </w:r>
    </w:p>
    <w:p>
      <w:r>
        <w:t>85</w:t>
      </w:r>
    </w:p>
    <w:p>
      <w:r>
        <w:t>1068999800</w:t>
      </w:r>
    </w:p>
    <w:p>
      <w:r>
        <w:t>吴晓惠</w:t>
      </w:r>
    </w:p>
    <w:p>
      <w:r>
        <w:t>商学院</w:t>
      </w:r>
    </w:p>
    <w:p>
      <w:r>
        <w:t>120203</w:t>
      </w:r>
    </w:p>
    <w:p>
      <w:r>
        <w:t>旅游管理</w:t>
      </w:r>
    </w:p>
    <w:p>
      <w:r>
        <w:t>晏雄</w:t>
      </w:r>
    </w:p>
    <w:p>
      <w:r>
        <w:t>86</w:t>
      </w:r>
    </w:p>
    <w:p>
      <w:r>
        <w:t>1068999944</w:t>
      </w:r>
    </w:p>
    <w:p>
      <w:r>
        <w:t>郭喜梅</w:t>
      </w:r>
    </w:p>
    <w:p>
      <w:r>
        <w:t>商学院</w:t>
      </w:r>
    </w:p>
    <w:p>
      <w:r>
        <w:t>120203</w:t>
      </w:r>
    </w:p>
    <w:p>
      <w:r>
        <w:t>旅游管理</w:t>
      </w:r>
    </w:p>
    <w:p>
      <w:r>
        <w:t>晏雄</w:t>
      </w:r>
    </w:p>
    <w:p>
      <w:r>
        <w:t>87</w:t>
      </w:r>
    </w:p>
    <w:p>
      <w:r>
        <w:t>1068999902</w:t>
      </w:r>
    </w:p>
    <w:p>
      <w:r>
        <w:t>孙雨薇</w:t>
      </w:r>
    </w:p>
    <w:p>
      <w:r>
        <w:t>商学院</w:t>
      </w:r>
    </w:p>
    <w:p>
      <w:r>
        <w:t>120203</w:t>
      </w:r>
    </w:p>
    <w:p>
      <w:r>
        <w:t>旅游管理</w:t>
      </w:r>
    </w:p>
    <w:p>
      <w:r>
        <w:t>晏雄</w:t>
      </w:r>
    </w:p>
    <w:p>
      <w:r>
        <w:t>88</w:t>
      </w:r>
    </w:p>
    <w:p>
      <w:r>
        <w:t>1068999799</w:t>
      </w:r>
    </w:p>
    <w:p>
      <w:r>
        <w:t>袁伟</w:t>
      </w:r>
    </w:p>
    <w:p>
      <w:r>
        <w:t>商学院</w:t>
      </w:r>
    </w:p>
    <w:p>
      <w:r>
        <w:t>120203</w:t>
      </w:r>
    </w:p>
    <w:p>
      <w:r>
        <w:t>旅游管理</w:t>
      </w:r>
    </w:p>
    <w:p>
      <w:r>
        <w:t>晏雄</w:t>
      </w:r>
    </w:p>
    <w:p>
      <w:r>
        <w:t>89</w:t>
      </w:r>
    </w:p>
    <w:p>
      <w:r>
        <w:t>1068999942</w:t>
      </w:r>
    </w:p>
    <w:p>
      <w:r>
        <w:t>徐雯靖</w:t>
      </w:r>
    </w:p>
    <w:p>
      <w:r>
        <w:t>商学院</w:t>
      </w:r>
    </w:p>
    <w:p>
      <w:r>
        <w:t>120203</w:t>
      </w:r>
    </w:p>
    <w:p>
      <w:r>
        <w:t>旅游管理</w:t>
      </w:r>
    </w:p>
    <w:p>
      <w:r>
        <w:t>晏雄</w:t>
      </w:r>
    </w:p>
    <w:p>
      <w:r>
        <w:t>90</w:t>
      </w:r>
    </w:p>
    <w:p>
      <w:r>
        <w:t>1068999756</w:t>
      </w:r>
    </w:p>
    <w:p>
      <w:r>
        <w:t>黄子航</w:t>
      </w:r>
    </w:p>
    <w:p>
      <w:r>
        <w:t>商学院</w:t>
      </w:r>
    </w:p>
    <w:p>
      <w:r>
        <w:t>120203</w:t>
      </w:r>
    </w:p>
    <w:p>
      <w:r>
        <w:t>旅游管理</w:t>
      </w:r>
    </w:p>
    <w:p>
      <w:r>
        <w:t>晏雄</w:t>
      </w:r>
    </w:p>
    <w:p>
      <w:r>
        <w:t>91</w:t>
      </w:r>
    </w:p>
    <w:p>
      <w:r>
        <w:t>1068999857</w:t>
      </w:r>
    </w:p>
    <w:p>
      <w:r>
        <w:t>赵欧逸</w:t>
      </w:r>
    </w:p>
    <w:p>
      <w:r>
        <w:t>商学院</w:t>
      </w:r>
    </w:p>
    <w:p>
      <w:r>
        <w:t>120203</w:t>
      </w:r>
    </w:p>
    <w:p>
      <w:r>
        <w:t>旅游管理</w:t>
      </w:r>
    </w:p>
    <w:p>
      <w:r>
        <w:t>晏雄</w:t>
      </w:r>
    </w:p>
    <w:p>
      <w:r>
        <w:t>92</w:t>
      </w:r>
    </w:p>
    <w:p>
      <w:r>
        <w:t>1068999728</w:t>
      </w:r>
    </w:p>
    <w:p>
      <w:r>
        <w:t>矫榕式</w:t>
      </w:r>
    </w:p>
    <w:p>
      <w:r>
        <w:t>商学院</w:t>
      </w:r>
    </w:p>
    <w:p>
      <w:r>
        <w:t>120203</w:t>
      </w:r>
    </w:p>
    <w:p>
      <w:r>
        <w:t>旅游管理</w:t>
      </w:r>
    </w:p>
    <w:p>
      <w:r>
        <w:t>晏雄</w:t>
      </w:r>
    </w:p>
    <w:p>
      <w:r>
        <w:t>93</w:t>
      </w:r>
    </w:p>
    <w:p>
      <w:r>
        <w:t>1068999845</w:t>
      </w:r>
    </w:p>
    <w:p>
      <w:r>
        <w:t>韩丽</w:t>
      </w:r>
    </w:p>
    <w:p>
      <w:r>
        <w:t>统计与数学学院</w:t>
      </w:r>
    </w:p>
    <w:p>
      <w:r>
        <w:t>071400</w:t>
      </w:r>
    </w:p>
    <w:p>
      <w:r>
        <w:t>统计学</w:t>
      </w:r>
    </w:p>
    <w:p>
      <w:r>
        <w:t>陈飞</w:t>
      </w:r>
    </w:p>
    <w:p>
      <w:r>
        <w:t>94</w:t>
      </w:r>
    </w:p>
    <w:p>
      <w:r>
        <w:t>1068999910</w:t>
      </w:r>
    </w:p>
    <w:p>
      <w:r>
        <w:t>李爱杰</w:t>
      </w:r>
    </w:p>
    <w:p>
      <w:r>
        <w:t>统计与数学学院</w:t>
      </w:r>
    </w:p>
    <w:p>
      <w:r>
        <w:t>071400</w:t>
      </w:r>
    </w:p>
    <w:p>
      <w:r>
        <w:t>统计学</w:t>
      </w:r>
    </w:p>
    <w:p>
      <w:r>
        <w:t>陈飞</w:t>
      </w:r>
    </w:p>
    <w:p>
      <w:r>
        <w:t>95</w:t>
      </w:r>
    </w:p>
    <w:p>
      <w:r>
        <w:t>1068999870</w:t>
      </w:r>
    </w:p>
    <w:p>
      <w:r>
        <w:t>陈焱</w:t>
      </w:r>
    </w:p>
    <w:p>
      <w:r>
        <w:t>统计与数学学院</w:t>
      </w:r>
    </w:p>
    <w:p>
      <w:r>
        <w:t>071400</w:t>
      </w:r>
    </w:p>
    <w:p>
      <w:r>
        <w:t>统计学</w:t>
      </w:r>
    </w:p>
    <w:p>
      <w:r>
        <w:t>陈飞</w:t>
      </w:r>
    </w:p>
    <w:p>
      <w:r>
        <w:t>96</w:t>
      </w:r>
    </w:p>
    <w:p>
      <w:r>
        <w:t>1068999727</w:t>
      </w:r>
    </w:p>
    <w:p>
      <w:r>
        <w:t>谢观石生</w:t>
      </w:r>
    </w:p>
    <w:p>
      <w:r>
        <w:t>统计与数学学院</w:t>
      </w:r>
    </w:p>
    <w:p>
      <w:r>
        <w:t>071400</w:t>
      </w:r>
    </w:p>
    <w:p>
      <w:r>
        <w:t>统计学</w:t>
      </w:r>
    </w:p>
    <w:p>
      <w:r>
        <w:t>陈飞</w:t>
      </w:r>
    </w:p>
    <w:p>
      <w:r>
        <w:t>97</w:t>
      </w:r>
    </w:p>
    <w:p>
      <w:r>
        <w:t>1068999735</w:t>
      </w:r>
    </w:p>
    <w:p>
      <w:r>
        <w:t>李红沂</w:t>
      </w:r>
    </w:p>
    <w:p>
      <w:r>
        <w:t>统计与数学学院</w:t>
      </w:r>
    </w:p>
    <w:p>
      <w:r>
        <w:t>071400</w:t>
      </w:r>
    </w:p>
    <w:p>
      <w:r>
        <w:t>统计学</w:t>
      </w:r>
    </w:p>
    <w:p>
      <w:r>
        <w:t>陈飞</w:t>
      </w:r>
    </w:p>
    <w:p>
      <w:r>
        <w:t>98</w:t>
      </w:r>
    </w:p>
    <w:p>
      <w:r>
        <w:t>1068999927</w:t>
      </w:r>
    </w:p>
    <w:p>
      <w:r>
        <w:t>刘文杰</w:t>
      </w:r>
    </w:p>
    <w:p>
      <w:r>
        <w:t>统计与数学学院</w:t>
      </w:r>
    </w:p>
    <w:p>
      <w:r>
        <w:t>071400</w:t>
      </w:r>
    </w:p>
    <w:p>
      <w:r>
        <w:t>统计学</w:t>
      </w:r>
    </w:p>
    <w:p>
      <w:r>
        <w:t>王汉权</w:t>
      </w:r>
    </w:p>
    <w:p>
      <w:r>
        <w:t>99</w:t>
      </w:r>
    </w:p>
    <w:p>
      <w:r>
        <w:t>1068999946</w:t>
      </w:r>
    </w:p>
    <w:p>
      <w:r>
        <w:t>严亮</w:t>
      </w:r>
    </w:p>
    <w:p>
      <w:r>
        <w:t>统计与数学学院</w:t>
      </w:r>
    </w:p>
    <w:p>
      <w:r>
        <w:t>071400</w:t>
      </w:r>
    </w:p>
    <w:p>
      <w:r>
        <w:t>统计学</w:t>
      </w:r>
    </w:p>
    <w:p>
      <w:r>
        <w:t>王林</w:t>
      </w:r>
    </w:p>
    <w:p>
      <w:r>
        <w:t>100</w:t>
      </w:r>
    </w:p>
    <w:p>
      <w:r>
        <w:t>1068999856</w:t>
      </w:r>
    </w:p>
    <w:p>
      <w:r>
        <w:t>邓小芹</w:t>
      </w:r>
    </w:p>
    <w:p>
      <w:r>
        <w:t>统计与数学学院</w:t>
      </w:r>
    </w:p>
    <w:p>
      <w:r>
        <w:t>071400</w:t>
      </w:r>
    </w:p>
    <w:p>
      <w:r>
        <w:t>统计学</w:t>
      </w:r>
    </w:p>
    <w:p>
      <w:r>
        <w:t>喻达磊</w:t>
      </w:r>
    </w:p>
    <w:p>
      <w:r>
        <w:t>101</w:t>
      </w:r>
    </w:p>
    <w:p>
      <w:r>
        <w:t>1068999936</w:t>
      </w:r>
    </w:p>
    <w:p>
      <w:r>
        <w:t>徐刚刚</w:t>
      </w:r>
    </w:p>
    <w:p>
      <w:r>
        <w:t>统计与数学学院</w:t>
      </w:r>
    </w:p>
    <w:p>
      <w:r>
        <w:t>071400</w:t>
      </w:r>
    </w:p>
    <w:p>
      <w:r>
        <w:t>统计学</w:t>
      </w:r>
    </w:p>
    <w:p>
      <w:r>
        <w:t>赵建华</w:t>
      </w:r>
    </w:p>
    <w:p>
      <w:r>
        <w:t>102</w:t>
      </w:r>
    </w:p>
    <w:p>
      <w:r>
        <w:t>1068999760</w:t>
      </w:r>
    </w:p>
    <w:p>
      <w:r>
        <w:t>蒋海俊</w:t>
      </w:r>
    </w:p>
    <w:p>
      <w:r>
        <w:t>统计与数学学院</w:t>
      </w:r>
    </w:p>
    <w:p>
      <w:r>
        <w:t>071400</w:t>
      </w:r>
    </w:p>
    <w:p>
      <w:r>
        <w:t>统计学</w:t>
      </w:r>
    </w:p>
    <w:p>
      <w:r>
        <w:t>赵建华</w:t>
      </w:r>
    </w:p>
    <w:p>
      <w:r>
        <w:t>103</w:t>
      </w:r>
    </w:p>
    <w:p>
      <w:r>
        <w:t>1068999933</w:t>
      </w:r>
    </w:p>
    <w:p>
      <w:r>
        <w:t>李玉艳</w:t>
      </w:r>
    </w:p>
    <w:p>
      <w:r>
        <w:t>统计与数学学院</w:t>
      </w:r>
    </w:p>
    <w:p>
      <w:r>
        <w:t>071400</w:t>
      </w:r>
    </w:p>
    <w:p>
      <w:r>
        <w:t>统计学</w:t>
      </w:r>
    </w:p>
    <w:p>
      <w:r>
        <w:t>赵建华</w:t>
      </w:r>
    </w:p>
    <w:p>
      <w:r>
        <w:t>104</w:t>
      </w:r>
    </w:p>
    <w:p>
      <w:r>
        <w:t>1068999729</w:t>
      </w:r>
    </w:p>
    <w:p>
      <w:r>
        <w:t>庞春平</w:t>
      </w:r>
    </w:p>
    <w:p>
      <w:r>
        <w:t>经济学院</w:t>
      </w:r>
    </w:p>
    <w:p>
      <w:r>
        <w:t>020101</w:t>
      </w:r>
    </w:p>
    <w:p>
      <w:r>
        <w:t>政治经济学</w:t>
      </w:r>
    </w:p>
    <w:p>
      <w:r>
        <w:t>陈昆亭</w:t>
      </w:r>
    </w:p>
    <w:p>
      <w:r>
        <w:t>105</w:t>
      </w:r>
    </w:p>
    <w:p>
      <w:r>
        <w:t>1068999704</w:t>
      </w:r>
    </w:p>
    <w:p>
      <w:r>
        <w:t>钟小容</w:t>
      </w:r>
    </w:p>
    <w:p>
      <w:r>
        <w:t>经济学院</w:t>
      </w:r>
    </w:p>
    <w:p>
      <w:r>
        <w:t>020101</w:t>
      </w:r>
    </w:p>
    <w:p>
      <w:r>
        <w:t>政治经济学</w:t>
      </w:r>
    </w:p>
    <w:p>
      <w:r>
        <w:t>陈昆亭</w:t>
      </w:r>
    </w:p>
    <w:p>
      <w:r>
        <w:t>106</w:t>
      </w:r>
    </w:p>
    <w:p>
      <w:r>
        <w:t>1068999908</w:t>
      </w:r>
    </w:p>
    <w:p>
      <w:r>
        <w:t>陈东凡</w:t>
      </w:r>
    </w:p>
    <w:p>
      <w:r>
        <w:t>经济学院</w:t>
      </w:r>
    </w:p>
    <w:p>
      <w:r>
        <w:t>020101</w:t>
      </w:r>
    </w:p>
    <w:p>
      <w:r>
        <w:t>政治经济学</w:t>
      </w:r>
    </w:p>
    <w:p>
      <w:r>
        <w:t>陈昆亭</w:t>
      </w:r>
    </w:p>
    <w:p>
      <w:r>
        <w:t>107</w:t>
      </w:r>
    </w:p>
    <w:p>
      <w:r>
        <w:t>1068999947</w:t>
      </w:r>
    </w:p>
    <w:p>
      <w:r>
        <w:t>丁俊权</w:t>
      </w:r>
    </w:p>
    <w:p>
      <w:r>
        <w:t>经济学院</w:t>
      </w:r>
    </w:p>
    <w:p>
      <w:r>
        <w:t>020101</w:t>
      </w:r>
    </w:p>
    <w:p>
      <w:r>
        <w:t>政治经济学</w:t>
      </w:r>
    </w:p>
    <w:p>
      <w:r>
        <w:t>钟昌标</w:t>
      </w:r>
    </w:p>
    <w:p>
      <w:r>
        <w:t>108</w:t>
      </w:r>
    </w:p>
    <w:p>
      <w:r>
        <w:t>1068999878</w:t>
      </w:r>
    </w:p>
    <w:p>
      <w:r>
        <w:t>胡世亮</w:t>
      </w:r>
    </w:p>
    <w:p>
      <w:r>
        <w:t>经济学院</w:t>
      </w:r>
    </w:p>
    <w:p>
      <w:r>
        <w:t>020104</w:t>
      </w:r>
    </w:p>
    <w:p>
      <w:r>
        <w:t>西方经济学</w:t>
      </w:r>
    </w:p>
    <w:p>
      <w:r>
        <w:t>龚刚</w:t>
      </w:r>
    </w:p>
    <w:p>
      <w:r>
        <w:t>109</w:t>
      </w:r>
    </w:p>
    <w:p>
      <w:r>
        <w:t>1068999833</w:t>
      </w:r>
    </w:p>
    <w:p>
      <w:r>
        <w:t>沈华麟</w:t>
      </w:r>
    </w:p>
    <w:p>
      <w:r>
        <w:t>经济学院</w:t>
      </w:r>
    </w:p>
    <w:p>
      <w:r>
        <w:t>020104</w:t>
      </w:r>
    </w:p>
    <w:p>
      <w:r>
        <w:t>西方经济学</w:t>
      </w:r>
    </w:p>
    <w:p>
      <w:r>
        <w:t>龚刚</w:t>
      </w:r>
    </w:p>
    <w:p>
      <w:r>
        <w:t>110</w:t>
      </w:r>
    </w:p>
    <w:p>
      <w:r>
        <w:t>1068999829</w:t>
      </w:r>
    </w:p>
    <w:p>
      <w:r>
        <w:t>魏妍</w:t>
      </w:r>
    </w:p>
    <w:p>
      <w:r>
        <w:t>经济学院</w:t>
      </w:r>
    </w:p>
    <w:p>
      <w:r>
        <w:t>020104</w:t>
      </w:r>
    </w:p>
    <w:p>
      <w:r>
        <w:t>西方经济学</w:t>
      </w:r>
    </w:p>
    <w:p>
      <w:r>
        <w:t>龚刚</w:t>
      </w:r>
    </w:p>
    <w:p>
      <w:r>
        <w:t>111</w:t>
      </w:r>
    </w:p>
    <w:p>
      <w:r>
        <w:t>1068999789</w:t>
      </w:r>
    </w:p>
    <w:p>
      <w:r>
        <w:t>陈保良</w:t>
      </w:r>
    </w:p>
    <w:p>
      <w:r>
        <w:t>经济学院</w:t>
      </w:r>
    </w:p>
    <w:p>
      <w:r>
        <w:t>020104</w:t>
      </w:r>
    </w:p>
    <w:p>
      <w:r>
        <w:t>西方经济学</w:t>
      </w:r>
    </w:p>
    <w:p>
      <w:r>
        <w:t>龚刚</w:t>
      </w:r>
    </w:p>
    <w:p>
      <w:r>
        <w:t>112</w:t>
      </w:r>
    </w:p>
    <w:p>
      <w:r>
        <w:t>1068999898</w:t>
      </w:r>
    </w:p>
    <w:p>
      <w:r>
        <w:t>石丽雄</w:t>
      </w:r>
    </w:p>
    <w:p>
      <w:r>
        <w:t>经济学院</w:t>
      </w:r>
    </w:p>
    <w:p>
      <w:r>
        <w:t>020105</w:t>
      </w:r>
    </w:p>
    <w:p>
      <w:r>
        <w:t>世界经济</w:t>
      </w:r>
    </w:p>
    <w:p>
      <w:r>
        <w:t>杨荣海</w:t>
      </w:r>
    </w:p>
    <w:p>
      <w:r>
        <w:t>113</w:t>
      </w:r>
    </w:p>
    <w:p>
      <w:r>
        <w:t>1068999935</w:t>
      </w:r>
    </w:p>
    <w:p>
      <w:r>
        <w:t>王霄</w:t>
      </w:r>
    </w:p>
    <w:p>
      <w:r>
        <w:t>经济学院</w:t>
      </w:r>
    </w:p>
    <w:p>
      <w:r>
        <w:t>020105</w:t>
      </w:r>
    </w:p>
    <w:p>
      <w:r>
        <w:t>世界经济</w:t>
      </w:r>
    </w:p>
    <w:p>
      <w:r>
        <w:t>杨荣海</w:t>
      </w:r>
    </w:p>
    <w:p>
      <w:r>
        <w:t>114</w:t>
      </w:r>
    </w:p>
    <w:p>
      <w:r>
        <w:t>1068999889</w:t>
      </w:r>
    </w:p>
    <w:p>
      <w:r>
        <w:t>周希宁</w:t>
      </w:r>
    </w:p>
    <w:p>
      <w:r>
        <w:t>经济学院</w:t>
      </w:r>
    </w:p>
    <w:p>
      <w:r>
        <w:t>020105</w:t>
      </w:r>
    </w:p>
    <w:p>
      <w:r>
        <w:t>世界经济</w:t>
      </w:r>
    </w:p>
    <w:p>
      <w:r>
        <w:t>朱翠萍</w:t>
      </w:r>
    </w:p>
    <w:p>
      <w:r>
        <w:t>115</w:t>
      </w:r>
    </w:p>
    <w:p>
      <w:r>
        <w:t>1068999817</w:t>
      </w:r>
    </w:p>
    <w:p>
      <w:r>
        <w:t>朱笔钰</w:t>
      </w:r>
    </w:p>
    <w:p>
      <w:r>
        <w:t>经济学院</w:t>
      </w:r>
    </w:p>
    <w:p>
      <w:r>
        <w:t>020201</w:t>
      </w:r>
    </w:p>
    <w:p>
      <w:r>
        <w:t>国民经济学</w:t>
      </w:r>
    </w:p>
    <w:p>
      <w:r>
        <w:t>万广华</w:t>
      </w:r>
    </w:p>
    <w:p>
      <w:r>
        <w:t>116</w:t>
      </w:r>
    </w:p>
    <w:p>
      <w:r>
        <w:t>1068999796</w:t>
      </w:r>
    </w:p>
    <w:p>
      <w:r>
        <w:t>葛海杉</w:t>
      </w:r>
    </w:p>
    <w:p>
      <w:r>
        <w:t>经济学院</w:t>
      </w:r>
    </w:p>
    <w:p>
      <w:r>
        <w:t>020201</w:t>
      </w:r>
    </w:p>
    <w:p>
      <w:r>
        <w:t>国民经济学</w:t>
      </w:r>
    </w:p>
    <w:p>
      <w:r>
        <w:t>万广华</w:t>
      </w:r>
    </w:p>
    <w:p>
      <w:r>
        <w:t>117</w:t>
      </w:r>
    </w:p>
    <w:p>
      <w:r>
        <w:t>1068999718</w:t>
      </w:r>
    </w:p>
    <w:p>
      <w:r>
        <w:t>周付友</w:t>
      </w:r>
    </w:p>
    <w:p>
      <w:r>
        <w:t>经济学院</w:t>
      </w:r>
    </w:p>
    <w:p>
      <w:r>
        <w:t>020201</w:t>
      </w:r>
    </w:p>
    <w:p>
      <w:r>
        <w:t>国民经济学</w:t>
      </w:r>
    </w:p>
    <w:p>
      <w:r>
        <w:t>王荣党</w:t>
      </w:r>
    </w:p>
    <w:p>
      <w:r>
        <w:t>118</w:t>
      </w:r>
    </w:p>
    <w:p>
      <w:r>
        <w:t>1068999715</w:t>
      </w:r>
    </w:p>
    <w:p>
      <w:r>
        <w:t>谭启英</w:t>
      </w:r>
    </w:p>
    <w:p>
      <w:r>
        <w:t>经济学院</w:t>
      </w:r>
    </w:p>
    <w:p>
      <w:r>
        <w:t>020201</w:t>
      </w:r>
    </w:p>
    <w:p>
      <w:r>
        <w:t>国民经济学</w:t>
      </w:r>
    </w:p>
    <w:p>
      <w:r>
        <w:t>王荣党</w:t>
      </w:r>
    </w:p>
    <w:p>
      <w:r>
        <w:t>119</w:t>
      </w:r>
    </w:p>
    <w:p>
      <w:r>
        <w:t>1068999713</w:t>
      </w:r>
    </w:p>
    <w:p>
      <w:r>
        <w:t>那杉</w:t>
      </w:r>
    </w:p>
    <w:p>
      <w:r>
        <w:t>经济学院</w:t>
      </w:r>
    </w:p>
    <w:p>
      <w:r>
        <w:t>020201</w:t>
      </w:r>
    </w:p>
    <w:p>
      <w:r>
        <w:t>国民经济学</w:t>
      </w:r>
    </w:p>
    <w:p>
      <w:r>
        <w:t>王荣党</w:t>
      </w:r>
    </w:p>
    <w:p>
      <w:r>
        <w:t>120</w:t>
      </w:r>
    </w:p>
    <w:p>
      <w:r>
        <w:t>1068999847</w:t>
      </w:r>
    </w:p>
    <w:p>
      <w:r>
        <w:t>李婕</w:t>
      </w:r>
    </w:p>
    <w:p>
      <w:r>
        <w:t>经济学院</w:t>
      </w:r>
    </w:p>
    <w:p>
      <w:r>
        <w:t>020202</w:t>
      </w:r>
    </w:p>
    <w:p>
      <w:r>
        <w:t>区域经济学</w:t>
      </w:r>
    </w:p>
    <w:p>
      <w:r>
        <w:t>刘春学</w:t>
      </w:r>
    </w:p>
    <w:p>
      <w:r>
        <w:t>121</w:t>
      </w:r>
    </w:p>
    <w:p>
      <w:r>
        <w:t>1068999905</w:t>
      </w:r>
    </w:p>
    <w:p>
      <w:r>
        <w:t>杜瑾</w:t>
      </w:r>
    </w:p>
    <w:p>
      <w:r>
        <w:t>经济学院</w:t>
      </w:r>
    </w:p>
    <w:p>
      <w:r>
        <w:t>020202</w:t>
      </w:r>
    </w:p>
    <w:p>
      <w:r>
        <w:t>区域经济学</w:t>
      </w:r>
    </w:p>
    <w:p>
      <w:r>
        <w:t>刘春学</w:t>
      </w:r>
    </w:p>
    <w:p>
      <w:r>
        <w:t>122</w:t>
      </w:r>
    </w:p>
    <w:p>
      <w:r>
        <w:t>1068999842</w:t>
      </w:r>
    </w:p>
    <w:p>
      <w:r>
        <w:t>罗光武</w:t>
      </w:r>
    </w:p>
    <w:p>
      <w:r>
        <w:t>经济学院</w:t>
      </w:r>
    </w:p>
    <w:p>
      <w:r>
        <w:t>020202</w:t>
      </w:r>
    </w:p>
    <w:p>
      <w:r>
        <w:t>区域经济学</w:t>
      </w:r>
    </w:p>
    <w:p>
      <w:r>
        <w:t>刘春学</w:t>
      </w:r>
    </w:p>
    <w:p>
      <w:r>
        <w:t>123</w:t>
      </w:r>
    </w:p>
    <w:p>
      <w:r>
        <w:t>1068999937</w:t>
      </w:r>
    </w:p>
    <w:p>
      <w:r>
        <w:t>张嘉毅</w:t>
      </w:r>
    </w:p>
    <w:p>
      <w:r>
        <w:t>经济学院</w:t>
      </w:r>
    </w:p>
    <w:p>
      <w:r>
        <w:t>020202</w:t>
      </w:r>
    </w:p>
    <w:p>
      <w:r>
        <w:t>区域经济学</w:t>
      </w:r>
    </w:p>
    <w:p>
      <w:r>
        <w:t>刘富华</w:t>
      </w:r>
    </w:p>
    <w:p>
      <w:r>
        <w:t>124</w:t>
      </w:r>
    </w:p>
    <w:p>
      <w:r>
        <w:t>1068999744</w:t>
      </w:r>
    </w:p>
    <w:p>
      <w:r>
        <w:t>江俊</w:t>
      </w:r>
    </w:p>
    <w:p>
      <w:r>
        <w:t>经济学院</w:t>
      </w:r>
    </w:p>
    <w:p>
      <w:r>
        <w:t>020202</w:t>
      </w:r>
    </w:p>
    <w:p>
      <w:r>
        <w:t>区域经济学</w:t>
      </w:r>
    </w:p>
    <w:p>
      <w:r>
        <w:t>刘富华</w:t>
      </w:r>
    </w:p>
    <w:p>
      <w:r>
        <w:t>125</w:t>
      </w:r>
    </w:p>
    <w:p>
      <w:r>
        <w:t>1068999872</w:t>
      </w:r>
    </w:p>
    <w:p>
      <w:r>
        <w:t>黄浩</w:t>
      </w:r>
    </w:p>
    <w:p>
      <w:r>
        <w:t>经济学院</w:t>
      </w:r>
    </w:p>
    <w:p>
      <w:r>
        <w:t>020202</w:t>
      </w:r>
    </w:p>
    <w:p>
      <w:r>
        <w:t>区域经济学</w:t>
      </w:r>
    </w:p>
    <w:p>
      <w:r>
        <w:t>刘富华</w:t>
      </w:r>
    </w:p>
    <w:p>
      <w:r>
        <w:t>126</w:t>
      </w:r>
    </w:p>
    <w:p>
      <w:r>
        <w:t>1068999730</w:t>
      </w:r>
    </w:p>
    <w:p>
      <w:r>
        <w:t>管一芳</w:t>
      </w:r>
    </w:p>
    <w:p>
      <w:r>
        <w:t>经济学院</w:t>
      </w:r>
    </w:p>
    <w:p>
      <w:r>
        <w:t>020203</w:t>
      </w:r>
    </w:p>
    <w:p>
      <w:r>
        <w:t>财政学</w:t>
      </w:r>
    </w:p>
    <w:p>
      <w:r>
        <w:t>和立道</w:t>
      </w:r>
    </w:p>
    <w:p>
      <w:r>
        <w:t>127</w:t>
      </w:r>
    </w:p>
    <w:p>
      <w:r>
        <w:t>1068999778</w:t>
      </w:r>
    </w:p>
    <w:p>
      <w:r>
        <w:t>肖振</w:t>
      </w:r>
    </w:p>
    <w:p>
      <w:r>
        <w:t>经济学院</w:t>
      </w:r>
    </w:p>
    <w:p>
      <w:r>
        <w:t>020203</w:t>
      </w:r>
    </w:p>
    <w:p>
      <w:r>
        <w:t>财政学</w:t>
      </w:r>
    </w:p>
    <w:p>
      <w:r>
        <w:t>缪小林</w:t>
      </w:r>
    </w:p>
    <w:p>
      <w:r>
        <w:t>128</w:t>
      </w:r>
    </w:p>
    <w:p>
      <w:r>
        <w:t>1068999706</w:t>
      </w:r>
    </w:p>
    <w:p>
      <w:r>
        <w:t>袭著昊</w:t>
      </w:r>
    </w:p>
    <w:p>
      <w:r>
        <w:t>经济学院</w:t>
      </w:r>
    </w:p>
    <w:p>
      <w:r>
        <w:t>020203</w:t>
      </w:r>
    </w:p>
    <w:p>
      <w:r>
        <w:t>财政学</w:t>
      </w:r>
    </w:p>
    <w:p>
      <w:r>
        <w:t>缪小林</w:t>
      </w:r>
    </w:p>
    <w:p>
      <w:r>
        <w:t>129</w:t>
      </w:r>
    </w:p>
    <w:p>
      <w:r>
        <w:t>1068999726</w:t>
      </w:r>
    </w:p>
    <w:p>
      <w:r>
        <w:t>唐志东</w:t>
      </w:r>
    </w:p>
    <w:p>
      <w:r>
        <w:t>经济学院</w:t>
      </w:r>
    </w:p>
    <w:p>
      <w:r>
        <w:t>020203</w:t>
      </w:r>
    </w:p>
    <w:p>
      <w:r>
        <w:t>财政学</w:t>
      </w:r>
    </w:p>
    <w:p>
      <w:r>
        <w:t>缪小林</w:t>
      </w:r>
    </w:p>
    <w:p>
      <w:r>
        <w:t>130</w:t>
      </w:r>
    </w:p>
    <w:p>
      <w:r>
        <w:t>1068999787</w:t>
      </w:r>
    </w:p>
    <w:p>
      <w:r>
        <w:t>郝婷</w:t>
      </w:r>
    </w:p>
    <w:p>
      <w:r>
        <w:t>经济学院</w:t>
      </w:r>
    </w:p>
    <w:p>
      <w:r>
        <w:t>020203</w:t>
      </w:r>
    </w:p>
    <w:p>
      <w:r>
        <w:t>财政学</w:t>
      </w:r>
    </w:p>
    <w:p>
      <w:r>
        <w:t>叶文辉</w:t>
      </w:r>
    </w:p>
    <w:p>
      <w:r>
        <w:t>131</w:t>
      </w:r>
    </w:p>
    <w:p>
      <w:r>
        <w:t>1068999818</w:t>
      </w:r>
    </w:p>
    <w:p>
      <w:r>
        <w:t>孔瑞玲</w:t>
      </w:r>
    </w:p>
    <w:p>
      <w:r>
        <w:t>经济学院</w:t>
      </w:r>
    </w:p>
    <w:p>
      <w:r>
        <w:t>020204</w:t>
      </w:r>
    </w:p>
    <w:p>
      <w:r>
        <w:t>金融学</w:t>
      </w:r>
    </w:p>
    <w:p>
      <w:r>
        <w:t>李江城</w:t>
      </w:r>
    </w:p>
    <w:p>
      <w:r>
        <w:t>132</w:t>
      </w:r>
    </w:p>
    <w:p>
      <w:r>
        <w:t>1068999732</w:t>
      </w:r>
    </w:p>
    <w:p>
      <w:r>
        <w:t>林昱</w:t>
      </w:r>
    </w:p>
    <w:p>
      <w:r>
        <w:t>经济学院</w:t>
      </w:r>
    </w:p>
    <w:p>
      <w:r>
        <w:t>020204</w:t>
      </w:r>
    </w:p>
    <w:p>
      <w:r>
        <w:t>金融学</w:t>
      </w:r>
    </w:p>
    <w:p>
      <w:r>
        <w:t>李江城</w:t>
      </w:r>
    </w:p>
    <w:p>
      <w:r>
        <w:t>133</w:t>
      </w:r>
    </w:p>
    <w:p>
      <w:r>
        <w:t>1068999874</w:t>
      </w:r>
    </w:p>
    <w:p>
      <w:r>
        <w:t>徐艺榛</w:t>
      </w:r>
    </w:p>
    <w:p>
      <w:r>
        <w:t>经济学院</w:t>
      </w:r>
    </w:p>
    <w:p>
      <w:r>
        <w:t>020204</w:t>
      </w:r>
    </w:p>
    <w:p>
      <w:r>
        <w:t>金融学</w:t>
      </w:r>
    </w:p>
    <w:p>
      <w:r>
        <w:t>李江城</w:t>
      </w:r>
    </w:p>
    <w:p>
      <w:r>
        <w:t>134</w:t>
      </w:r>
    </w:p>
    <w:p>
      <w:r>
        <w:t>1068999897</w:t>
      </w:r>
    </w:p>
    <w:p>
      <w:r>
        <w:t>唐杰</w:t>
      </w:r>
    </w:p>
    <w:p>
      <w:r>
        <w:t>经济学院</w:t>
      </w:r>
    </w:p>
    <w:p>
      <w:r>
        <w:t>020204</w:t>
      </w:r>
    </w:p>
    <w:p>
      <w:r>
        <w:t>金融学</w:t>
      </w:r>
    </w:p>
    <w:p>
      <w:r>
        <w:t>李江城</w:t>
      </w:r>
    </w:p>
    <w:p>
      <w:r>
        <w:t>135</w:t>
      </w:r>
    </w:p>
    <w:p>
      <w:r>
        <w:t>1068999901</w:t>
      </w:r>
    </w:p>
    <w:p>
      <w:r>
        <w:t>胡滟</w:t>
      </w:r>
    </w:p>
    <w:p>
      <w:r>
        <w:t>经济学院</w:t>
      </w:r>
    </w:p>
    <w:p>
      <w:r>
        <w:t>020204</w:t>
      </w:r>
    </w:p>
    <w:p>
      <w:r>
        <w:t>金融学</w:t>
      </w:r>
    </w:p>
    <w:p>
      <w:r>
        <w:t>李江城</w:t>
      </w:r>
    </w:p>
    <w:p>
      <w:r>
        <w:t>136</w:t>
      </w:r>
    </w:p>
    <w:p>
      <w:r>
        <w:t>1068999896</w:t>
      </w:r>
    </w:p>
    <w:p>
      <w:r>
        <w:t>赵德治</w:t>
      </w:r>
    </w:p>
    <w:p>
      <w:r>
        <w:t>经济学院</w:t>
      </w:r>
    </w:p>
    <w:p>
      <w:r>
        <w:t>020204</w:t>
      </w:r>
    </w:p>
    <w:p>
      <w:r>
        <w:t>金融学</w:t>
      </w:r>
    </w:p>
    <w:p>
      <w:r>
        <w:t>李江城</w:t>
      </w:r>
    </w:p>
    <w:p>
      <w:r>
        <w:t>137</w:t>
      </w:r>
    </w:p>
    <w:p>
      <w:r>
        <w:t>1068999792</w:t>
      </w:r>
    </w:p>
    <w:p>
      <w:r>
        <w:t>王英华</w:t>
      </w:r>
    </w:p>
    <w:p>
      <w:r>
        <w:t>经济学院</w:t>
      </w:r>
    </w:p>
    <w:p>
      <w:r>
        <w:t>020204</w:t>
      </w:r>
    </w:p>
    <w:p>
      <w:r>
        <w:t>金融学</w:t>
      </w:r>
    </w:p>
    <w:p>
      <w:r>
        <w:t>李江城</w:t>
      </w:r>
    </w:p>
    <w:p>
      <w:r>
        <w:t>138</w:t>
      </w:r>
    </w:p>
    <w:p>
      <w:r>
        <w:t>1068999741</w:t>
      </w:r>
    </w:p>
    <w:p>
      <w:r>
        <w:t>张燕</w:t>
      </w:r>
    </w:p>
    <w:p>
      <w:r>
        <w:t>经济学院</w:t>
      </w:r>
    </w:p>
    <w:p>
      <w:r>
        <w:t>020204</w:t>
      </w:r>
    </w:p>
    <w:p>
      <w:r>
        <w:t>金融学</w:t>
      </w:r>
    </w:p>
    <w:p>
      <w:r>
        <w:t>李云仙</w:t>
      </w:r>
    </w:p>
    <w:p>
      <w:r>
        <w:t>139</w:t>
      </w:r>
    </w:p>
    <w:p>
      <w:r>
        <w:t>1068999826</w:t>
      </w:r>
    </w:p>
    <w:p>
      <w:r>
        <w:t>王林</w:t>
      </w:r>
    </w:p>
    <w:p>
      <w:r>
        <w:t>经济学院</w:t>
      </w:r>
    </w:p>
    <w:p>
      <w:r>
        <w:t>020204</w:t>
      </w:r>
    </w:p>
    <w:p>
      <w:r>
        <w:t>金融学</w:t>
      </w:r>
    </w:p>
    <w:p>
      <w:r>
        <w:t>龙超</w:t>
      </w:r>
    </w:p>
    <w:p>
      <w:r>
        <w:t>140</w:t>
      </w:r>
    </w:p>
    <w:p>
      <w:r>
        <w:t>1068999725</w:t>
      </w:r>
    </w:p>
    <w:p>
      <w:r>
        <w:t>何顺佳</w:t>
      </w:r>
    </w:p>
    <w:p>
      <w:r>
        <w:t>经济学院</w:t>
      </w:r>
    </w:p>
    <w:p>
      <w:r>
        <w:t>020204</w:t>
      </w:r>
    </w:p>
    <w:p>
      <w:r>
        <w:t>金融学</w:t>
      </w:r>
    </w:p>
    <w:p>
      <w:r>
        <w:t>龙超</w:t>
      </w:r>
    </w:p>
    <w:p>
      <w:r>
        <w:t>141</w:t>
      </w:r>
    </w:p>
    <w:p>
      <w:r>
        <w:t>1068999934</w:t>
      </w:r>
    </w:p>
    <w:p>
      <w:r>
        <w:t>李根浩</w:t>
      </w:r>
    </w:p>
    <w:p>
      <w:r>
        <w:t>经济学院</w:t>
      </w:r>
    </w:p>
    <w:p>
      <w:r>
        <w:t>020204</w:t>
      </w:r>
    </w:p>
    <w:p>
      <w:r>
        <w:t>金融学</w:t>
      </w:r>
    </w:p>
    <w:p>
      <w:r>
        <w:t>龙超</w:t>
      </w:r>
    </w:p>
    <w:p>
      <w:r>
        <w:t>142</w:t>
      </w:r>
    </w:p>
    <w:p>
      <w:r>
        <w:t>1068999780</w:t>
      </w:r>
    </w:p>
    <w:p>
      <w:r>
        <w:t>冀可心</w:t>
      </w:r>
    </w:p>
    <w:p>
      <w:r>
        <w:t>经济学院</w:t>
      </w:r>
    </w:p>
    <w:p>
      <w:r>
        <w:t>020204</w:t>
      </w:r>
    </w:p>
    <w:p>
      <w:r>
        <w:t>金融学</w:t>
      </w:r>
    </w:p>
    <w:p>
      <w:r>
        <w:t>魏宇</w:t>
      </w:r>
    </w:p>
    <w:p>
      <w:r>
        <w:t>143</w:t>
      </w:r>
    </w:p>
    <w:p>
      <w:r>
        <w:t>1068999900</w:t>
      </w:r>
    </w:p>
    <w:p>
      <w:r>
        <w:t>赵诚</w:t>
      </w:r>
    </w:p>
    <w:p>
      <w:r>
        <w:t>经济学院</w:t>
      </w:r>
    </w:p>
    <w:p>
      <w:r>
        <w:t>020204</w:t>
      </w:r>
    </w:p>
    <w:p>
      <w:r>
        <w:t>金融学</w:t>
      </w:r>
    </w:p>
    <w:p>
      <w:r>
        <w:t>魏宇</w:t>
      </w:r>
    </w:p>
    <w:p>
      <w:r>
        <w:t>144</w:t>
      </w:r>
    </w:p>
    <w:p>
      <w:r>
        <w:t>1068999888</w:t>
      </w:r>
    </w:p>
    <w:p>
      <w:r>
        <w:t>兰天</w:t>
      </w:r>
    </w:p>
    <w:p>
      <w:r>
        <w:t>经济学院</w:t>
      </w:r>
    </w:p>
    <w:p>
      <w:r>
        <w:t>020204</w:t>
      </w:r>
    </w:p>
    <w:p>
      <w:r>
        <w:t>金融学</w:t>
      </w:r>
    </w:p>
    <w:p>
      <w:r>
        <w:t>魏宇</w:t>
      </w:r>
    </w:p>
    <w:p>
      <w:r>
        <w:t>145</w:t>
      </w:r>
    </w:p>
    <w:p>
      <w:r>
        <w:t>1068999823</w:t>
      </w:r>
    </w:p>
    <w:p>
      <w:r>
        <w:t>潘癸邑</w:t>
      </w:r>
    </w:p>
    <w:p>
      <w:r>
        <w:t>经济学院</w:t>
      </w:r>
    </w:p>
    <w:p>
      <w:r>
        <w:t>020204</w:t>
      </w:r>
    </w:p>
    <w:p>
      <w:r>
        <w:t>金融学</w:t>
      </w:r>
    </w:p>
    <w:p>
      <w:r>
        <w:t>魏宇</w:t>
      </w:r>
    </w:p>
    <w:p>
      <w:r>
        <w:t>146</w:t>
      </w:r>
    </w:p>
    <w:p>
      <w:r>
        <w:t>1068999880</w:t>
      </w:r>
    </w:p>
    <w:p>
      <w:r>
        <w:t>庄严</w:t>
      </w:r>
    </w:p>
    <w:p>
      <w:r>
        <w:t>经济学院</w:t>
      </w:r>
    </w:p>
    <w:p>
      <w:r>
        <w:t>020204</w:t>
      </w:r>
    </w:p>
    <w:p>
      <w:r>
        <w:t>金融学</w:t>
      </w:r>
    </w:p>
    <w:p>
      <w:r>
        <w:t>周伟</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